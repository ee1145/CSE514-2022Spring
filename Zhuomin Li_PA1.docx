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eastAsia="zh-CN"/>
        </w:rPr>
      </w:pPr>
      <w:r>
        <w:rPr>
          <w:rFonts w:hint="default" w:ascii="Times New Roman" w:hAnsi="Times New Roman" w:cs="Times New Roman"/>
          <w:b/>
          <w:bCs/>
          <w:sz w:val="36"/>
          <w:szCs w:val="36"/>
          <w:lang w:eastAsia="zh-CN"/>
        </w:rPr>
        <w:t xml:space="preserve">CSE 514 – </w:t>
      </w:r>
      <w:r>
        <w:rPr>
          <w:rFonts w:hint="default" w:ascii="Times New Roman" w:hAnsi="Times New Roman" w:cs="Times New Roman"/>
          <w:b/>
          <w:bCs/>
          <w:sz w:val="36"/>
          <w:szCs w:val="36"/>
          <w:lang w:val="en-US" w:eastAsia="zh-CN"/>
        </w:rPr>
        <w:t>Spring</w:t>
      </w:r>
      <w:r>
        <w:rPr>
          <w:rFonts w:hint="default" w:ascii="Times New Roman" w:hAnsi="Times New Roman" w:cs="Times New Roman"/>
          <w:b/>
          <w:bCs/>
          <w:sz w:val="36"/>
          <w:szCs w:val="36"/>
          <w:lang w:eastAsia="zh-CN"/>
        </w:rPr>
        <w:t xml:space="preserve"> 202</w:t>
      </w:r>
      <w:r>
        <w:rPr>
          <w:rFonts w:hint="default" w:ascii="Times New Roman" w:hAnsi="Times New Roman" w:cs="Times New Roman"/>
          <w:b/>
          <w:bCs/>
          <w:sz w:val="36"/>
          <w:szCs w:val="36"/>
          <w:lang w:val="en-US" w:eastAsia="zh-CN"/>
        </w:rPr>
        <w:t>2</w:t>
      </w:r>
      <w:r>
        <w:rPr>
          <w:rFonts w:hint="default" w:ascii="Times New Roman" w:hAnsi="Times New Roman" w:cs="Times New Roman"/>
          <w:b/>
          <w:bCs/>
          <w:sz w:val="36"/>
          <w:szCs w:val="36"/>
          <w:lang w:eastAsia="zh-CN"/>
        </w:rPr>
        <w:t xml:space="preserve"> Programming Assignment 1</w:t>
      </w:r>
    </w:p>
    <w:p>
      <w:pPr>
        <w:jc w:val="center"/>
        <w:rPr>
          <w:rFonts w:hint="default" w:ascii="Times New Roman" w:hAnsi="Times New Roman" w:cs="Times New Roman"/>
          <w:sz w:val="36"/>
          <w:szCs w:val="36"/>
          <w:lang w:eastAsia="zh-CN"/>
        </w:rPr>
      </w:pPr>
    </w:p>
    <w:p>
      <w:pPr>
        <w:jc w:val="center"/>
        <w:rPr>
          <w:rFonts w:hint="eastAsia" w:ascii="Times New Roman" w:hAnsi="Times New Roman" w:cs="Times New Roman"/>
          <w:sz w:val="28"/>
          <w:szCs w:val="28"/>
          <w:lang w:val="en-US" w:eastAsia="zh-CN"/>
        </w:rPr>
      </w:pPr>
      <w:r>
        <w:rPr>
          <w:rFonts w:hint="default" w:ascii="Times New Roman" w:hAnsi="Times New Roman" w:cs="Times New Roman"/>
          <w:sz w:val="28"/>
          <w:szCs w:val="28"/>
          <w:lang w:eastAsia="zh-CN"/>
        </w:rPr>
        <w:t>Name:</w:t>
      </w:r>
      <w:r>
        <w:rPr>
          <w:rFonts w:hint="eastAsia" w:ascii="Times New Roman" w:hAnsi="Times New Roman" w:cs="Times New Roman"/>
          <w:sz w:val="28"/>
          <w:szCs w:val="28"/>
          <w:lang w:val="en-US" w:eastAsia="zh-CN"/>
        </w:rPr>
        <w:t>Zhuomin Li</w:t>
      </w:r>
      <w:r>
        <w:rPr>
          <w:rFonts w:hint="default" w:ascii="Times New Roman" w:hAnsi="Times New Roman" w:cs="Times New Roman"/>
          <w:sz w:val="28"/>
          <w:szCs w:val="28"/>
          <w:lang w:eastAsia="zh-CN"/>
        </w:rPr>
        <w:t xml:space="preserve">   ID: 50</w:t>
      </w:r>
      <w:r>
        <w:rPr>
          <w:rFonts w:hint="eastAsia" w:ascii="Times New Roman" w:hAnsi="Times New Roman" w:cs="Times New Roman"/>
          <w:sz w:val="28"/>
          <w:szCs w:val="28"/>
          <w:lang w:val="en-US" w:eastAsia="zh-CN"/>
        </w:rPr>
        <w:t>2313 email:l.zhuomin@wustl.edu</w:t>
      </w:r>
    </w:p>
    <w:p>
      <w:pPr>
        <w:jc w:val="center"/>
        <w:rPr>
          <w:rFonts w:hint="eastAsia" w:ascii="Times New Roman" w:hAnsi="Times New Roman" w:cs="Times New Roman"/>
          <w:sz w:val="28"/>
          <w:szCs w:val="28"/>
          <w:lang w:val="en-US" w:eastAsia="zh-CN"/>
        </w:rPr>
      </w:pPr>
    </w:p>
    <w:p>
      <w:pPr>
        <w:ind w:right="-312" w:rightChars="-142"/>
        <w:jc w:val="left"/>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1.</w:t>
      </w:r>
      <w:r>
        <w:rPr>
          <w:rFonts w:hint="eastAsia" w:ascii="Times New Roman" w:hAnsi="Times New Roman" w:cs="Times New Roman"/>
          <w:b/>
          <w:bCs/>
          <w:sz w:val="32"/>
          <w:szCs w:val="32"/>
          <w:lang w:val="en-US" w:eastAsia="zh-CN"/>
        </w:rPr>
        <w:t>Introduction</w:t>
      </w:r>
    </w:p>
    <w:p>
      <w:pPr>
        <w:ind w:right="-312" w:rightChars="-142"/>
        <w:jc w:val="left"/>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1.1 The description of the problem</w:t>
      </w: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Given a dataset of </w:t>
      </w:r>
      <w:r>
        <w:rPr>
          <w:rFonts w:hint="default" w:ascii="Times New Roman" w:hAnsi="Times New Roman"/>
          <w:b w:val="0"/>
          <w:bCs w:val="0"/>
          <w:sz w:val="32"/>
          <w:szCs w:val="32"/>
          <w:lang w:val="en-US" w:eastAsia="zh-CN"/>
        </w:rPr>
        <w:t>Concrete Compressive Strength in the UCI repository, we need to design and implement a (stochastic) gradient descent algorithm or algorithms for regression to calculate “the capacity of concrete to withstand loads before failure”</w:t>
      </w:r>
      <w:r>
        <w:rPr>
          <w:rFonts w:hint="default" w:ascii="Times New Roman" w:hAnsi="Times New Roman" w:eastAsiaTheme="minorEastAsia"/>
          <w:b w:val="0"/>
          <w:bCs w:val="0"/>
          <w:sz w:val="32"/>
          <w:szCs w:val="32"/>
          <w:vertAlign w:val="superscript"/>
          <w:lang w:val="en-US" w:eastAsia="zh-CN"/>
        </w:rPr>
        <w:t>1</w:t>
      </w:r>
      <w:r>
        <w:rPr>
          <w:rFonts w:hint="default" w:ascii="Times New Roman" w:hAnsi="Times New Roman"/>
          <w:b w:val="0"/>
          <w:bCs w:val="0"/>
          <w:sz w:val="32"/>
          <w:szCs w:val="32"/>
          <w:vertAlign w:val="superscript"/>
          <w:lang w:val="en-US" w:eastAsia="zh-CN"/>
        </w:rPr>
        <w:t xml:space="preserve">  </w:t>
      </w:r>
    </w:p>
    <w:p>
      <w:pPr>
        <w:ind w:right="-312" w:rightChars="-142"/>
        <w:jc w:val="left"/>
        <w:rPr>
          <w:rFonts w:hint="default" w:ascii="Times New Roman" w:hAnsi="Times New Roman" w:cs="Times New Roman" w:eastAsiaTheme="minorEastAsia"/>
          <w:b w:val="0"/>
          <w:bCs w:val="0"/>
          <w:sz w:val="32"/>
          <w:szCs w:val="32"/>
          <w:lang w:val="en-US" w:eastAsia="zh-CN"/>
        </w:rPr>
      </w:pPr>
      <w:r>
        <w:rPr>
          <w:rFonts w:hint="default" w:ascii="Times New Roman" w:hAnsi="Times New Roman" w:cs="Times New Roman"/>
          <w:b w:val="0"/>
          <w:bCs w:val="0"/>
          <w:sz w:val="32"/>
          <w:szCs w:val="32"/>
          <w:lang w:val="en-US" w:eastAsia="zh-CN"/>
        </w:rPr>
        <w:t xml:space="preserve">after considered eight features: Cement, Blast Furnace Slag, Fly Ash, Water, Superplasticizer, Coarse Aggregate, Fine Aggregate and Age(day). I will utilize Python and it’s related </w:t>
      </w:r>
      <w:r>
        <w:rPr>
          <w:rFonts w:hint="default" w:ascii="Times New Roman" w:hAnsi="Times New Roman"/>
          <w:b w:val="0"/>
          <w:bCs w:val="0"/>
          <w:sz w:val="32"/>
          <w:szCs w:val="32"/>
          <w:lang w:val="en-US" w:eastAsia="zh-CN"/>
        </w:rPr>
        <w:t>fundamental package, such as Numpy, Pandas and Matplotlib, to solve following questions in a Jupyter Notebook file. Please check the file named  ‘</w:t>
      </w:r>
      <w:r>
        <w:rPr>
          <w:rFonts w:hint="default" w:ascii="Times New Roman" w:hAnsi="Times New Roman"/>
          <w:b/>
          <w:bCs/>
          <w:sz w:val="32"/>
          <w:szCs w:val="32"/>
          <w:lang w:val="en-US" w:eastAsia="zh-CN"/>
        </w:rPr>
        <w:t>ReadMe</w:t>
      </w:r>
      <w:r>
        <w:rPr>
          <w:rFonts w:hint="default" w:ascii="Times New Roman" w:hAnsi="Times New Roman"/>
          <w:b w:val="0"/>
          <w:bCs w:val="0"/>
          <w:sz w:val="32"/>
          <w:szCs w:val="32"/>
          <w:lang w:val="en-US" w:eastAsia="zh-CN"/>
        </w:rPr>
        <w:t xml:space="preserve">’ to run codes. Here is my general answer </w:t>
      </w:r>
      <w:r>
        <w:rPr>
          <w:rFonts w:hint="default" w:ascii="Times New Roman" w:hAnsi="Times New Roman" w:cs="Times New Roman"/>
          <w:b w:val="0"/>
          <w:bCs w:val="0"/>
          <w:sz w:val="32"/>
          <w:szCs w:val="32"/>
          <w:lang w:val="en-US" w:eastAsia="zh-CN"/>
        </w:rPr>
        <w:t>description for each question:</w:t>
      </w:r>
      <w:r>
        <w:rPr>
          <w:rFonts w:hint="default" w:ascii="Times New Roman" w:hAnsi="Times New Roman"/>
          <w:b w:val="0"/>
          <w:bCs w:val="0"/>
          <w:sz w:val="32"/>
          <w:szCs w:val="32"/>
          <w:lang w:val="en-US" w:eastAsia="zh-CN"/>
        </w:rPr>
        <w:t xml:space="preserve">  </w:t>
      </w:r>
    </w:p>
    <w:p>
      <w:pPr>
        <w:ind w:right="-312" w:rightChars="-142"/>
        <w:jc w:val="left"/>
        <w:rPr>
          <w:rFonts w:hint="default" w:ascii="Times New Roman" w:hAnsi="Times New Roman" w:cs="Times New Roman"/>
          <w:b w:val="0"/>
          <w:bCs w:val="0"/>
          <w:sz w:val="32"/>
          <w:szCs w:val="32"/>
          <w:lang w:val="en-US" w:eastAsia="zh-CN"/>
        </w:rPr>
      </w:pPr>
    </w:p>
    <w:p>
      <w:pPr>
        <w:numPr>
          <w:ilvl w:val="0"/>
          <w:numId w:val="11"/>
        </w:numPr>
        <w:ind w:left="425" w:leftChars="0" w:right="-312" w:rightChars="-142" w:hanging="425" w:firstLineChars="0"/>
        <w:jc w:val="left"/>
        <w:rPr>
          <w:rFonts w:hint="eastAsia"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question A, I will apply the gradient descent algorithm for optimizing a uni-variate linear regression model of eight characters as above. </w:t>
      </w:r>
    </w:p>
    <w:p>
      <w:pPr>
        <w:numPr>
          <w:ilvl w:val="0"/>
          <w:numId w:val="11"/>
        </w:numPr>
        <w:ind w:left="425" w:leftChars="0" w:right="-312" w:rightChars="-142" w:hanging="425" w:firstLineChars="0"/>
        <w:jc w:val="left"/>
        <w:rPr>
          <w:rFonts w:hint="eastAsia"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question B, the variation of the regression model should be all of the features plusing one(b). Both question will utilize MSE(mean squared error) as the loss function. </w:t>
      </w:r>
    </w:p>
    <w:p>
      <w:pPr>
        <w:numPr>
          <w:ilvl w:val="0"/>
          <w:numId w:val="11"/>
        </w:numPr>
        <w:ind w:left="425" w:leftChars="0" w:right="-312" w:rightChars="-142" w:hanging="425" w:firstLineChars="0"/>
        <w:jc w:val="left"/>
        <w:rPr>
          <w:rFonts w:hint="eastAsia"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the question C, what I should extended is a multi-variate quadratic regression model, which has 36 quadratic terms, such as: </w:t>
      </w:r>
      <w:r>
        <w:rPr>
          <w:rFonts w:hint="default" w:ascii="Times New Roman" w:hAnsi="Times New Roman" w:cs="Times New Roman"/>
          <w:b w:val="0"/>
          <w:bCs w:val="0"/>
          <w:position w:val="-12"/>
          <w:sz w:val="32"/>
          <w:szCs w:val="32"/>
          <w:lang w:val="en-US" w:eastAsia="zh-CN"/>
        </w:rPr>
        <w:object>
          <v:shape id="_x0000_i1025" o:spt="75" type="#_x0000_t75" style="height:20pt;width:11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cs="Times New Roman"/>
          <w:b w:val="0"/>
          <w:bCs w:val="0"/>
          <w:sz w:val="32"/>
          <w:szCs w:val="32"/>
          <w:lang w:val="en-US" w:eastAsia="zh-CN"/>
        </w:rPr>
        <w:t>, and eight linear terms. The apply multi-variate regression model to calculate and evaluate.</w:t>
      </w:r>
    </w:p>
    <w:p>
      <w:pPr>
        <w:numPr>
          <w:ilvl w:val="0"/>
          <w:numId w:val="11"/>
        </w:numPr>
        <w:ind w:left="425" w:leftChars="0" w:right="-312" w:rightChars="-142" w:hanging="425" w:firstLineChars="0"/>
        <w:jc w:val="left"/>
        <w:rPr>
          <w:rFonts w:hint="eastAsia"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 For the question D, I will try to normalize or standardize each variable, as some </w:t>
      </w:r>
      <w:r>
        <w:rPr>
          <w:rFonts w:hint="eastAsia" w:ascii="Times New Roman" w:hAnsi="Times New Roman" w:cs="Times New Roman"/>
          <w:b w:val="0"/>
          <w:bCs w:val="0"/>
          <w:sz w:val="32"/>
          <w:szCs w:val="32"/>
          <w:lang w:val="en-US" w:eastAsia="zh-CN"/>
        </w:rPr>
        <w:t>characters</w:t>
      </w:r>
      <w:r>
        <w:rPr>
          <w:rFonts w:hint="default" w:ascii="Times New Roman" w:hAnsi="Times New Roman" w:cs="Times New Roman"/>
          <w:b w:val="0"/>
          <w:bCs w:val="0"/>
          <w:sz w:val="32"/>
          <w:szCs w:val="32"/>
          <w:lang w:val="en-US" w:eastAsia="zh-CN"/>
        </w:rPr>
        <w:t>, such like Age and Cement, do not have same</w:t>
      </w:r>
      <w:r>
        <w:rPr>
          <w:rFonts w:hint="eastAsia" w:ascii="Times New Roman" w:hAnsi="Times New Roman" w:cs="Times New Roman"/>
          <w:b w:val="0"/>
          <w:bCs w:val="0"/>
          <w:sz w:val="32"/>
          <w:szCs w:val="32"/>
          <w:lang w:val="en-US" w:eastAsia="zh-CN"/>
        </w:rPr>
        <w:t xml:space="preserve"> u</w:t>
      </w:r>
      <w:r>
        <w:rPr>
          <w:rFonts w:hint="default" w:ascii="Times New Roman" w:hAnsi="Times New Roman"/>
          <w:b w:val="0"/>
          <w:bCs w:val="0"/>
          <w:sz w:val="32"/>
          <w:szCs w:val="32"/>
          <w:lang w:val="en-US" w:eastAsia="zh-CN"/>
        </w:rPr>
        <w:t>nit of measurement</w:t>
      </w:r>
      <w:r>
        <w:rPr>
          <w:rFonts w:hint="eastAsia" w:ascii="Times New Roman" w:hAnsi="Times New Roman"/>
          <w:b w:val="0"/>
          <w:bCs w:val="0"/>
          <w:sz w:val="32"/>
          <w:szCs w:val="32"/>
          <w:lang w:val="en-US" w:eastAsia="zh-CN"/>
        </w:rPr>
        <w:t>.</w:t>
      </w:r>
      <w:r>
        <w:rPr>
          <w:rFonts w:hint="default" w:ascii="Times New Roman" w:hAnsi="Times New Roman"/>
          <w:b w:val="0"/>
          <w:bCs w:val="0"/>
          <w:sz w:val="32"/>
          <w:szCs w:val="32"/>
          <w:lang w:val="en-US" w:eastAsia="zh-CN"/>
        </w:rPr>
        <w:t xml:space="preserve"> </w:t>
      </w:r>
    </w:p>
    <w:p>
      <w:pPr>
        <w:ind w:right="-312" w:rightChars="-142"/>
        <w:jc w:val="left"/>
        <w:rPr>
          <w:rFonts w:hint="eastAsia" w:ascii="Times New Roman" w:hAnsi="Times New Roman"/>
          <w:b w:val="0"/>
          <w:bCs w:val="0"/>
          <w:sz w:val="32"/>
          <w:szCs w:val="32"/>
          <w:lang w:val="en-US" w:eastAsia="zh-CN"/>
        </w:rPr>
      </w:pPr>
    </w:p>
    <w:p>
      <w:pPr>
        <w:ind w:right="-312" w:rightChars="-142"/>
        <w:jc w:val="left"/>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 xml:space="preserve">1.2 Details of algorithm </w:t>
      </w:r>
    </w:p>
    <w:p>
      <w:p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Generally speaking, the stopping criterion would be complete the total times of passes of the entire training dataset that I initialed before start, for example, if I assume the “epoch” is 500, it means that the model will stop as long as it has finished 500 times. Besides, for this gradient descent model, I will initial a pivot learning rate at first, and find the most suitable one after trail and error!</w:t>
      </w:r>
    </w:p>
    <w:p>
      <w:pPr>
        <w:ind w:right="-312" w:rightChars="-142"/>
        <w:jc w:val="left"/>
        <w:rPr>
          <w:rFonts w:hint="default" w:ascii="Times New Roman" w:hAnsi="Times New Roman"/>
          <w:b w:val="0"/>
          <w:bCs w:val="0"/>
          <w:sz w:val="32"/>
          <w:szCs w:val="32"/>
          <w:lang w:val="en-US" w:eastAsia="zh-CN"/>
        </w:rPr>
      </w:pPr>
    </w:p>
    <w:p>
      <w:p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For  each question, the steps and relevant formulas is as followed:</w:t>
      </w:r>
    </w:p>
    <w:p>
      <w:pPr>
        <w:numPr>
          <w:ilvl w:val="0"/>
          <w:numId w:val="12"/>
        </w:numPr>
        <w:ind w:right="-312" w:rightChars="-142"/>
        <w:jc w:val="left"/>
        <w:rPr>
          <w:rFonts w:hint="eastAsia" w:ascii="Times New Roman" w:hAnsi="Times New Roman"/>
          <w:b w:val="0"/>
          <w:bCs w:val="0"/>
          <w:sz w:val="32"/>
          <w:szCs w:val="32"/>
          <w:lang w:val="en-US" w:eastAsia="zh-CN"/>
        </w:rPr>
      </w:pPr>
      <w:r>
        <w:rPr>
          <w:rFonts w:hint="eastAsia" w:ascii="Times New Roman" w:hAnsi="Times New Roman"/>
          <w:b w:val="0"/>
          <w:bCs w:val="0"/>
          <w:sz w:val="32"/>
          <w:szCs w:val="32"/>
          <w:lang w:val="en-US" w:eastAsia="zh-CN"/>
        </w:rPr>
        <w:t>Uni-variate linear regression</w:t>
      </w:r>
    </w:p>
    <w:p>
      <w:pPr>
        <w:numPr>
          <w:ilvl w:val="0"/>
          <w:numId w:val="0"/>
        </w:num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The model formula should be:</w:t>
      </w:r>
    </w:p>
    <w:p>
      <w:pPr>
        <w:numPr>
          <w:ilvl w:val="0"/>
          <w:numId w:val="0"/>
        </w:numPr>
        <w:ind w:right="-312" w:rightChars="-142" w:firstLine="720" w:firstLineChars="0"/>
        <w:jc w:val="center"/>
        <w:rPr>
          <w:rFonts w:hint="eastAsia" w:ascii="Times New Roman" w:hAnsi="Times New Roman"/>
          <w:b w:val="0"/>
          <w:bCs w:val="0"/>
          <w:sz w:val="32"/>
          <w:szCs w:val="32"/>
          <w:lang w:val="en-US" w:eastAsia="zh-CN"/>
        </w:rPr>
      </w:pPr>
      <w:r>
        <w:rPr>
          <w:rFonts w:hint="eastAsia" w:ascii="Times New Roman" w:hAnsi="Times New Roman"/>
          <w:b w:val="0"/>
          <w:bCs w:val="0"/>
          <w:position w:val="-10"/>
          <w:sz w:val="32"/>
          <w:szCs w:val="32"/>
          <w:lang w:val="en-US" w:eastAsia="zh-CN"/>
        </w:rPr>
        <w:object>
          <v:shape id="_x0000_i1026" o:spt="75" type="#_x0000_t75" style="height:16pt;width:7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Lose function(here I used MSE) should be:</w:t>
      </w:r>
    </w:p>
    <w:p>
      <w:pPr>
        <w:numPr>
          <w:ilvl w:val="0"/>
          <w:numId w:val="0"/>
        </w:numPr>
        <w:ind w:right="-312" w:rightChars="-142"/>
        <w:jc w:val="center"/>
        <w:rPr>
          <w:rFonts w:hint="eastAsia" w:ascii="Times New Roman" w:hAnsi="Times New Roman"/>
          <w:b w:val="0"/>
          <w:bCs w:val="0"/>
          <w:sz w:val="32"/>
          <w:szCs w:val="32"/>
          <w:lang w:val="en-US" w:eastAsia="zh-CN"/>
        </w:rPr>
      </w:pPr>
      <w:r>
        <w:rPr>
          <w:rFonts w:hint="eastAsia" w:ascii="Times New Roman" w:hAnsi="Times New Roman"/>
          <w:b w:val="0"/>
          <w:bCs w:val="0"/>
          <w:position w:val="-28"/>
          <w:sz w:val="32"/>
          <w:szCs w:val="32"/>
          <w:lang w:val="en-US" w:eastAsia="zh-CN"/>
        </w:rPr>
        <w:object>
          <v:shape id="_x0000_i1027" o:spt="75" type="#_x0000_t75" style="height:36pt;width:14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ind w:right="-312" w:rightChars="-142"/>
        <w:jc w:val="both"/>
        <w:rPr>
          <w:rFonts w:hint="eastAsia"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Since I need to optimize this uni-variate linear regression model, the partical derivative of the loss function should be calcuate, and update the coefficient</w:t>
      </w:r>
      <w:r>
        <w:rPr>
          <w:rFonts w:hint="eastAsia" w:ascii="Times New Roman" w:hAnsi="Times New Roman"/>
          <w:b w:val="0"/>
          <w:bCs w:val="0"/>
          <w:sz w:val="32"/>
          <w:szCs w:val="32"/>
          <w:lang w:val="en-US" w:eastAsia="zh-CN"/>
        </w:rPr>
        <w:t xml:space="preserve"> m and n for eight variables</w:t>
      </w:r>
      <w:r>
        <w:rPr>
          <w:rFonts w:hint="default" w:ascii="Times New Roman" w:hAnsi="Times New Roman"/>
          <w:b w:val="0"/>
          <w:bCs w:val="0"/>
          <w:sz w:val="32"/>
          <w:szCs w:val="32"/>
          <w:lang w:val="en-US" w:eastAsia="zh-CN"/>
        </w:rPr>
        <w:t xml:space="preserve">. Besides, I assume that </w:t>
      </w:r>
      <w:r>
        <w:rPr>
          <w:rFonts w:hint="default" w:ascii="Times New Roman" w:hAnsi="Times New Roman"/>
          <w:b w:val="0"/>
          <w:bCs w:val="0"/>
          <w:position w:val="-6"/>
          <w:sz w:val="32"/>
          <w:szCs w:val="32"/>
          <w:lang w:val="en-US" w:eastAsia="zh-CN"/>
        </w:rPr>
        <w:object>
          <v:shape id="_x0000_i1028" o:spt="75" type="#_x0000_t75" style="height:11pt;width:1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b w:val="0"/>
          <w:bCs w:val="0"/>
          <w:sz w:val="32"/>
          <w:szCs w:val="32"/>
          <w:lang w:val="en-US" w:eastAsia="zh-CN"/>
        </w:rPr>
        <w:t xml:space="preserve"> is the learning rate, and it could be initilized as </w:t>
      </w:r>
      <w:r>
        <w:rPr>
          <w:rFonts w:hint="default" w:ascii="Times New Roman" w:hAnsi="Times New Roman"/>
          <w:b w:val="0"/>
          <w:bCs w:val="0"/>
          <w:position w:val="-6"/>
          <w:sz w:val="32"/>
          <w:szCs w:val="32"/>
          <w:lang w:val="en-US" w:eastAsia="zh-CN"/>
        </w:rPr>
        <w:object>
          <v:shape id="_x0000_i1029" o:spt="75" type="#_x0000_t75" style="height:16pt;width:5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b w:val="0"/>
          <w:bCs w:val="0"/>
          <w:sz w:val="32"/>
          <w:szCs w:val="32"/>
          <w:lang w:val="en-US" w:eastAsia="zh-CN"/>
        </w:rPr>
        <w:t>the eqution should be:</w:t>
      </w:r>
    </w:p>
    <w:p>
      <w:pPr>
        <w:numPr>
          <w:ilvl w:val="0"/>
          <w:numId w:val="0"/>
        </w:numPr>
        <w:ind w:right="-312" w:rightChars="-142"/>
        <w:jc w:val="center"/>
        <w:rPr>
          <w:rFonts w:hint="default" w:ascii="Times New Roman" w:hAnsi="Times New Roman"/>
          <w:b w:val="0"/>
          <w:bCs w:val="0"/>
          <w:sz w:val="32"/>
          <w:szCs w:val="32"/>
          <w:lang w:val="en-US" w:eastAsia="zh-CN"/>
        </w:rPr>
      </w:pPr>
      <w:r>
        <w:rPr>
          <w:rFonts w:hint="default" w:ascii="Times New Roman" w:hAnsi="Times New Roman"/>
          <w:b w:val="0"/>
          <w:bCs w:val="0"/>
          <w:position w:val="-66"/>
          <w:sz w:val="32"/>
          <w:szCs w:val="32"/>
          <w:lang w:val="en-US" w:eastAsia="zh-CN"/>
        </w:rPr>
        <w:object>
          <v:shape id="_x0000_i1030" o:spt="75" type="#_x0000_t75" style="height:72pt;width:16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ind w:right="-312" w:rightChars="-142"/>
        <w:jc w:val="both"/>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Therefore, for each step, the updating formula of m and b should be:</w:t>
      </w:r>
    </w:p>
    <w:p>
      <w:pPr>
        <w:numPr>
          <w:ilvl w:val="0"/>
          <w:numId w:val="0"/>
        </w:numPr>
        <w:ind w:right="-312" w:rightChars="-142"/>
        <w:jc w:val="center"/>
        <w:rPr>
          <w:rFonts w:hint="default" w:ascii="Times New Roman" w:hAnsi="Times New Roman"/>
          <w:b w:val="0"/>
          <w:bCs w:val="0"/>
          <w:sz w:val="32"/>
          <w:szCs w:val="32"/>
          <w:lang w:val="en-US" w:eastAsia="zh-CN"/>
        </w:rPr>
      </w:pPr>
      <w:r>
        <w:rPr>
          <w:rFonts w:hint="default" w:ascii="Times New Roman" w:hAnsi="Times New Roman"/>
          <w:b w:val="0"/>
          <w:bCs w:val="0"/>
          <w:position w:val="-66"/>
          <w:sz w:val="32"/>
          <w:szCs w:val="32"/>
          <w:lang w:val="en-US" w:eastAsia="zh-CN"/>
        </w:rPr>
        <w:object>
          <v:shape id="_x0000_i1031" o:spt="75" type="#_x0000_t75" style="height:72pt;width:22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ind w:right="-312" w:rightChars="-142"/>
        <w:jc w:val="both"/>
        <w:rPr>
          <w:rFonts w:hint="default" w:ascii="Times New Roman" w:hAnsi="Times New Roman" w:eastAsiaTheme="minorEastAsia"/>
          <w:b w:val="0"/>
          <w:bCs w:val="0"/>
          <w:sz w:val="32"/>
          <w:szCs w:val="32"/>
          <w:lang w:val="en-US" w:eastAsia="zh-CN"/>
        </w:rPr>
      </w:pPr>
      <w:r>
        <w:rPr>
          <w:rFonts w:hint="default" w:ascii="Times New Roman" w:hAnsi="Times New Roman"/>
          <w:b w:val="0"/>
          <w:bCs w:val="0"/>
          <w:sz w:val="32"/>
          <w:szCs w:val="32"/>
          <w:lang w:val="en-US" w:eastAsia="zh-CN"/>
        </w:rPr>
        <w:t>The stopping criterion should be(I assumed): 500</w:t>
      </w:r>
    </w:p>
    <w:p>
      <w:pPr>
        <w:numPr>
          <w:ilvl w:val="0"/>
          <w:numId w:val="0"/>
        </w:numPr>
        <w:ind w:right="-312" w:rightChars="-142"/>
        <w:jc w:val="left"/>
        <w:rPr>
          <w:rFonts w:hint="default" w:ascii="Times New Roman" w:hAnsi="Times New Roman"/>
          <w:b w:val="0"/>
          <w:bCs w:val="0"/>
          <w:sz w:val="32"/>
          <w:szCs w:val="32"/>
          <w:lang w:val="en-US" w:eastAsia="zh-CN"/>
        </w:rPr>
      </w:pPr>
    </w:p>
    <w:p>
      <w:pPr>
        <w:numPr>
          <w:ilvl w:val="0"/>
          <w:numId w:val="0"/>
        </w:num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B)</w:t>
      </w:r>
      <w:r>
        <w:rPr>
          <w:rFonts w:hint="eastAsia" w:ascii="Times New Roman" w:hAnsi="Times New Roman"/>
          <w:b w:val="0"/>
          <w:bCs w:val="0"/>
          <w:sz w:val="32"/>
          <w:szCs w:val="32"/>
          <w:lang w:val="en-US" w:eastAsia="zh-CN"/>
        </w:rPr>
        <w:t>Multi-variate linear regression</w:t>
      </w: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The high level idea of solving multi-variate linear regression is slightly different with uni-variate linear regression. For this problem, it needs to consider more than one variate’s influence for the c</w:t>
      </w:r>
      <w:r>
        <w:rPr>
          <w:rFonts w:hint="default" w:ascii="Times New Roman" w:hAnsi="Times New Roman"/>
          <w:b w:val="0"/>
          <w:bCs w:val="0"/>
          <w:sz w:val="32"/>
          <w:szCs w:val="32"/>
          <w:lang w:val="en-US" w:eastAsia="zh-CN"/>
        </w:rPr>
        <w:t>oncrete compressive strength</w:t>
      </w:r>
      <w:r>
        <w:rPr>
          <w:rFonts w:hint="default" w:ascii="Times New Roman" w:hAnsi="Times New Roman" w:cs="Times New Roman"/>
          <w:b w:val="0"/>
          <w:bCs w:val="0"/>
          <w:sz w:val="32"/>
          <w:szCs w:val="32"/>
          <w:lang w:val="en-US" w:eastAsia="zh-CN"/>
        </w:rPr>
        <w:t>. Given conditions above, the formula  of this problem should be:</w:t>
      </w:r>
    </w:p>
    <w:p>
      <w:pPr>
        <w:ind w:right="-312" w:rightChars="-142"/>
        <w:jc w:val="center"/>
        <w:rPr>
          <w:rFonts w:hint="default" w:ascii="Times New Roman" w:hAnsi="Times New Roman" w:cs="Times New Roman"/>
          <w:b w:val="0"/>
          <w:bCs w:val="0"/>
          <w:sz w:val="32"/>
          <w:szCs w:val="32"/>
          <w:lang w:val="en-US" w:eastAsia="zh-CN"/>
        </w:rPr>
      </w:pPr>
      <w:r>
        <w:rPr>
          <w:rFonts w:hint="eastAsia" w:ascii="Times New Roman" w:hAnsi="Times New Roman"/>
          <w:b w:val="0"/>
          <w:bCs w:val="0"/>
          <w:position w:val="-90"/>
          <w:sz w:val="32"/>
          <w:szCs w:val="32"/>
          <w:lang w:val="en-US" w:eastAsia="zh-CN"/>
        </w:rPr>
        <w:object>
          <v:shape id="_x0000_i1032" o:spt="75" type="#_x0000_t75" style="height:96pt;width:247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Meanwhile, the loss function should be:</w:t>
      </w:r>
    </w:p>
    <w:p>
      <w:pPr>
        <w:ind w:right="-312" w:rightChars="-142"/>
        <w:jc w:val="left"/>
        <w:rPr>
          <w:rFonts w:hint="default" w:ascii="Times New Roman" w:hAnsi="Times New Roman" w:cs="Times New Roman"/>
          <w:b w:val="0"/>
          <w:bCs w:val="0"/>
          <w:sz w:val="32"/>
          <w:szCs w:val="32"/>
          <w:lang w:val="en-US" w:eastAsia="zh-CN"/>
        </w:rPr>
      </w:pPr>
    </w:p>
    <w:p>
      <w:pPr>
        <w:ind w:right="-312" w:rightChars="-142"/>
        <w:jc w:val="center"/>
        <w:rPr>
          <w:rFonts w:hint="default" w:ascii="Times New Roman" w:hAnsi="Times New Roman" w:cs="Times New Roman"/>
          <w:b/>
          <w:bCs/>
          <w:sz w:val="32"/>
          <w:szCs w:val="32"/>
          <w:lang w:val="en-US" w:eastAsia="zh-CN"/>
        </w:rPr>
      </w:pPr>
      <w:r>
        <w:rPr>
          <w:rFonts w:hint="eastAsia" w:ascii="Times New Roman" w:hAnsi="Times New Roman"/>
          <w:b w:val="0"/>
          <w:bCs w:val="0"/>
          <w:position w:val="-28"/>
          <w:sz w:val="32"/>
          <w:szCs w:val="32"/>
          <w:lang w:val="en-US" w:eastAsia="zh-CN"/>
        </w:rPr>
        <w:object>
          <v:shape id="_x0000_i1033" o:spt="75" type="#_x0000_t75" style="height:36pt;width:30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ind w:right="-312" w:rightChars="-142"/>
        <w:jc w:val="left"/>
        <w:rPr>
          <w:rFonts w:hint="default" w:ascii="Times New Roman" w:hAnsi="Times New Roman" w:cs="Times New Roman"/>
          <w:b/>
          <w:bCs/>
          <w:sz w:val="32"/>
          <w:szCs w:val="32"/>
          <w:lang w:val="en-US" w:eastAsia="zh-CN"/>
        </w:rPr>
      </w:pPr>
      <w:r>
        <w:rPr>
          <w:rFonts w:hint="default" w:ascii="Times New Roman" w:hAnsi="Times New Roman" w:cs="Times New Roman"/>
          <w:b w:val="0"/>
          <w:bCs w:val="0"/>
          <w:sz w:val="32"/>
          <w:szCs w:val="32"/>
          <w:lang w:val="en-US" w:eastAsia="zh-CN"/>
        </w:rPr>
        <w:t>The updating formula of m should be:</w:t>
      </w:r>
    </w:p>
    <w:p>
      <w:pPr>
        <w:ind w:right="-312" w:rightChars="-142"/>
        <w:jc w:val="center"/>
        <w:rPr>
          <w:rFonts w:hint="default" w:ascii="Times New Roman" w:hAnsi="Times New Roman"/>
          <w:b w:val="0"/>
          <w:bCs w:val="0"/>
          <w:position w:val="-34"/>
          <w:sz w:val="32"/>
          <w:szCs w:val="32"/>
          <w:lang w:val="en-US" w:eastAsia="zh-CN"/>
        </w:rPr>
      </w:pPr>
      <w:r>
        <w:rPr>
          <w:rFonts w:hint="default" w:ascii="Times New Roman" w:hAnsi="Times New Roman"/>
          <w:b w:val="0"/>
          <w:bCs w:val="0"/>
          <w:position w:val="-34"/>
          <w:sz w:val="32"/>
          <w:szCs w:val="32"/>
          <w:lang w:val="en-US" w:eastAsia="zh-CN"/>
        </w:rPr>
        <w:object>
          <v:shape id="_x0000_i1034" o:spt="75" type="#_x0000_t75" style="height:36pt;width:237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ind w:right="-312" w:rightChars="-142"/>
        <w:jc w:val="both"/>
        <w:rPr>
          <w:rFonts w:hint="default" w:ascii="Times New Roman" w:hAnsi="Times New Roman"/>
          <w:b w:val="0"/>
          <w:bCs w:val="0"/>
          <w:position w:val="-34"/>
          <w:sz w:val="32"/>
          <w:szCs w:val="32"/>
          <w:lang w:val="en-US" w:eastAsia="zh-CN"/>
        </w:rPr>
      </w:pPr>
      <w:r>
        <w:rPr>
          <w:rFonts w:hint="eastAsia" w:ascii="Times New Roman" w:hAnsi="Times New Roman"/>
          <w:b w:val="0"/>
          <w:bCs w:val="0"/>
          <w:position w:val="-34"/>
          <w:sz w:val="32"/>
          <w:szCs w:val="32"/>
          <w:lang w:val="en-US" w:eastAsia="zh-CN"/>
        </w:rPr>
        <w:t>The order of y_predicted and y_i should be noticed, as it decides whether we need add minus sign during seeking for derivation or not.</w:t>
      </w:r>
    </w:p>
    <w:p>
      <w:pPr>
        <w:ind w:right="-312" w:rightChars="-142"/>
        <w:jc w:val="left"/>
        <w:rPr>
          <w:rFonts w:hint="default" w:ascii="Times New Roman" w:hAnsi="Times New Roman"/>
          <w:b/>
          <w:bCs/>
          <w:sz w:val="32"/>
          <w:szCs w:val="32"/>
          <w:lang w:val="en-US" w:eastAsia="zh-CN"/>
        </w:rPr>
      </w:pPr>
      <w:r>
        <w:rPr>
          <w:rFonts w:hint="eastAsia" w:ascii="Times New Roman" w:hAnsi="Times New Roman"/>
          <w:b/>
          <w:bCs/>
          <w:sz w:val="32"/>
          <w:szCs w:val="32"/>
          <w:lang w:val="en-US" w:eastAsia="zh-CN"/>
        </w:rPr>
        <w:t xml:space="preserve">1.3 </w:t>
      </w:r>
      <w:r>
        <w:rPr>
          <w:rFonts w:hint="default" w:ascii="Times New Roman" w:hAnsi="Times New Roman"/>
          <w:b/>
          <w:bCs/>
          <w:sz w:val="32"/>
          <w:szCs w:val="32"/>
          <w:lang w:val="en-US" w:eastAsia="zh-CN"/>
        </w:rPr>
        <w:t xml:space="preserve">Pseudo-code </w:t>
      </w:r>
      <w:r>
        <w:rPr>
          <w:rFonts w:hint="eastAsia" w:ascii="Times New Roman" w:hAnsi="Times New Roman"/>
          <w:b/>
          <w:bCs/>
          <w:sz w:val="32"/>
          <w:szCs w:val="32"/>
          <w:lang w:val="en-US" w:eastAsia="zh-CN"/>
        </w:rPr>
        <w:t>of</w:t>
      </w:r>
      <w:r>
        <w:rPr>
          <w:rFonts w:hint="default" w:ascii="Times New Roman" w:hAnsi="Times New Roman"/>
          <w:b/>
          <w:bCs/>
          <w:sz w:val="32"/>
          <w:szCs w:val="32"/>
          <w:lang w:val="en-US" w:eastAsia="zh-CN"/>
        </w:rPr>
        <w:t xml:space="preserve"> </w:t>
      </w:r>
      <w:r>
        <w:rPr>
          <w:rFonts w:hint="eastAsia" w:ascii="Times New Roman" w:hAnsi="Times New Roman"/>
          <w:b/>
          <w:bCs/>
          <w:sz w:val="32"/>
          <w:szCs w:val="32"/>
          <w:lang w:val="en-US" w:eastAsia="zh-CN"/>
        </w:rPr>
        <w:t>algorithm</w:t>
      </w:r>
      <w:r>
        <w:rPr>
          <w:rFonts w:hint="default" w:ascii="Times New Roman" w:hAnsi="Times New Roman"/>
          <w:b/>
          <w:bCs/>
          <w:sz w:val="32"/>
          <w:szCs w:val="32"/>
          <w:lang w:val="en-US" w:eastAsia="zh-CN"/>
        </w:rPr>
        <w:t>s</w:t>
      </w: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the </w:t>
      </w:r>
      <w:r>
        <w:rPr>
          <w:rFonts w:hint="default" w:ascii="Times New Roman" w:hAnsi="Times New Roman" w:cs="Times New Roman"/>
          <w:b/>
          <w:bCs/>
          <w:sz w:val="32"/>
          <w:szCs w:val="32"/>
          <w:lang w:val="en-US" w:eastAsia="zh-CN"/>
        </w:rPr>
        <w:t>Question A</w:t>
      </w:r>
      <w:r>
        <w:rPr>
          <w:rFonts w:hint="default" w:ascii="Times New Roman" w:hAnsi="Times New Roman" w:cs="Times New Roman"/>
          <w:b w:val="0"/>
          <w:bCs w:val="0"/>
          <w:sz w:val="32"/>
          <w:szCs w:val="32"/>
          <w:lang w:val="en-US" w:eastAsia="zh-CN"/>
        </w:rPr>
        <w:t>, the pseudo-code should be as followed:</w:t>
      </w:r>
    </w:p>
    <w:p>
      <w:pPr>
        <w:ind w:right="-312" w:rightChars="-142"/>
        <w:jc w:val="left"/>
        <w:rPr>
          <w:rFonts w:hint="default" w:ascii="Times New Roman" w:hAnsi="Times New Roman" w:cs="Times New Roman"/>
          <w:b w:val="0"/>
          <w:bCs w:val="0"/>
          <w:sz w:val="32"/>
          <w:szCs w:val="32"/>
          <w:lang w:val="en-US" w:eastAsia="zh-CN"/>
        </w:rPr>
      </w:pP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//Initialization</w:t>
      </w:r>
    </w:p>
    <w:p>
      <w:pPr>
        <w:ind w:right="-312" w:rightChars="-142"/>
        <w:jc w:val="left"/>
        <w:rPr>
          <w:rFonts w:hint="default" w:ascii="Times New Roman" w:hAnsi="Times New Roman" w:cs="Times New Roman"/>
          <w:b w:val="0"/>
          <w:bCs w:val="0"/>
          <w:sz w:val="32"/>
          <w:szCs w:val="32"/>
          <w:lang w:val="en-US" w:eastAsia="zh-CN"/>
        </w:rPr>
      </w:pPr>
      <w:r>
        <w:rPr>
          <w:rFonts w:hint="eastAsia" w:ascii="Times New Roman" w:hAnsi="Times New Roman" w:cs="Times New Roman"/>
          <w:b w:val="0"/>
          <w:bCs w:val="0"/>
          <w:sz w:val="32"/>
          <w:szCs w:val="32"/>
          <w:lang w:val="en-US" w:eastAsia="zh-CN"/>
        </w:rPr>
        <w:t>Int n is assumed iteration times(epoches)</w:t>
      </w: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Int m = b = 0</w:t>
      </w:r>
    </w:p>
    <w:p>
      <w:pPr>
        <w:keepNext w:val="0"/>
        <w:keepLines w:val="0"/>
        <w:pageBreakBefore w:val="0"/>
        <w:widowControl w:val="0"/>
        <w:kinsoku/>
        <w:wordWrap/>
        <w:overflowPunct/>
        <w:topLinePunct w:val="0"/>
        <w:autoSpaceDE/>
        <w:autoSpaceDN/>
        <w:bidi w:val="0"/>
        <w:adjustRightInd/>
        <w:snapToGrid/>
        <w:ind w:right="-312" w:rightChars="-142"/>
        <w:jc w:val="left"/>
        <w:textAlignment w:val="center"/>
        <w:rPr>
          <w:rFonts w:hint="default" w:ascii="Times New Roman" w:hAnsi="Times New Roman" w:eastAsiaTheme="minorEastAsia"/>
          <w:b w:val="0"/>
          <w:bCs w:val="0"/>
          <w:position w:val="0"/>
          <w:sz w:val="32"/>
          <w:szCs w:val="32"/>
          <w:lang w:val="en-US" w:eastAsia="zh-CN"/>
        </w:rPr>
      </w:pPr>
      <w:r>
        <w:rPr>
          <w:rFonts w:hint="eastAsia" w:ascii="Times New Roman" w:hAnsi="Times New Roman" w:cs="Times New Roman" w:eastAsiaTheme="minorEastAsia"/>
          <w:b w:val="0"/>
          <w:bCs w:val="0"/>
          <w:position w:val="0"/>
          <w:sz w:val="32"/>
          <w:szCs w:val="32"/>
          <w:lang w:val="en-US" w:eastAsia="zh-CN"/>
        </w:rPr>
        <w:t xml:space="preserve">Int </w:t>
      </w:r>
      <w:r>
        <w:rPr>
          <w:rFonts w:hint="default" w:ascii="Times New Roman" w:hAnsi="Times New Roman" w:eastAsiaTheme="minorEastAsia"/>
          <w:b w:val="0"/>
          <w:bCs w:val="0"/>
          <w:position w:val="0"/>
          <w:sz w:val="32"/>
          <w:szCs w:val="32"/>
          <w:lang w:val="en-US" w:eastAsia="zh-CN"/>
        </w:rPr>
        <w:object>
          <v:shape id="_x0000_i1035" o:spt="75" type="#_x0000_t75" style="height:11pt;width:12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imes New Roman" w:hAnsi="Times New Roman" w:eastAsiaTheme="minorEastAsia"/>
          <w:b w:val="0"/>
          <w:bCs w:val="0"/>
          <w:position w:val="0"/>
          <w:sz w:val="32"/>
          <w:szCs w:val="32"/>
          <w:lang w:val="en-US" w:eastAsia="zh-CN"/>
        </w:rPr>
        <w:t xml:space="preserve"> is learning rate, and could be initilized as </w:t>
      </w:r>
      <w:r>
        <w:rPr>
          <w:rFonts w:hint="default" w:ascii="Times New Roman" w:hAnsi="Times New Roman" w:eastAsiaTheme="minorEastAsia"/>
          <w:b w:val="0"/>
          <w:bCs w:val="0"/>
          <w:position w:val="0"/>
          <w:sz w:val="32"/>
          <w:szCs w:val="32"/>
          <w:lang w:val="en-US" w:eastAsia="zh-CN"/>
        </w:rPr>
        <w:object>
          <v:shape id="_x0000_i1036" o:spt="75" type="#_x0000_t75" style="height:13.95pt;width:49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keepNext w:val="0"/>
        <w:keepLines w:val="0"/>
        <w:pageBreakBefore w:val="0"/>
        <w:widowControl w:val="0"/>
        <w:kinsoku/>
        <w:wordWrap/>
        <w:overflowPunct/>
        <w:topLinePunct w:val="0"/>
        <w:autoSpaceDE/>
        <w:autoSpaceDN/>
        <w:bidi w:val="0"/>
        <w:adjustRightInd/>
        <w:snapToGrid/>
        <w:ind w:right="-312" w:rightChars="-142"/>
        <w:jc w:val="left"/>
        <w:textAlignment w:val="center"/>
        <w:rPr>
          <w:rFonts w:hint="default" w:ascii="Times New Roman" w:hAnsi="Times New Roman" w:eastAsiaTheme="minorEastAsia"/>
          <w:b w:val="0"/>
          <w:bCs w:val="0"/>
          <w:position w:val="0"/>
          <w:sz w:val="32"/>
          <w:szCs w:val="32"/>
          <w:lang w:val="en-US" w:eastAsia="zh-CN"/>
        </w:rPr>
      </w:pPr>
      <w:r>
        <w:rPr>
          <w:rFonts w:hint="eastAsia" w:ascii="Times New Roman" w:hAnsi="Times New Roman" w:eastAsiaTheme="minorEastAsia"/>
          <w:b w:val="0"/>
          <w:bCs w:val="0"/>
          <w:position w:val="0"/>
          <w:sz w:val="32"/>
          <w:szCs w:val="32"/>
          <w:lang w:val="en-US" w:eastAsia="zh-CN"/>
        </w:rPr>
        <w:t xml:space="preserve">Int </w:t>
      </w:r>
      <w:r>
        <w:rPr>
          <w:rFonts w:hint="default" w:ascii="Times New Roman" w:hAnsi="Times New Roman" w:eastAsiaTheme="minorEastAsia"/>
          <w:b w:val="0"/>
          <w:bCs w:val="0"/>
          <w:position w:val="0"/>
          <w:sz w:val="32"/>
          <w:szCs w:val="32"/>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default" w:ascii="Times New Roman" w:hAnsi="Times New Roman" w:eastAsiaTheme="minorEastAsia"/>
          <w:b w:val="0"/>
          <w:bCs w:val="0"/>
          <w:position w:val="0"/>
          <w:sz w:val="32"/>
          <w:szCs w:val="32"/>
          <w:lang w:val="en-US" w:eastAsia="zh-CN"/>
        </w:rPr>
        <w:t xml:space="preserve"> is traing variable input and  training variable out put</w:t>
      </w:r>
    </w:p>
    <w:p>
      <w:pPr>
        <w:ind w:right="-312" w:rightChars="-142"/>
        <w:jc w:val="left"/>
        <w:rPr>
          <w:rFonts w:hint="default" w:ascii="Times New Roman" w:hAnsi="Times New Roman" w:cs="Times New Roman"/>
          <w:b/>
          <w:bCs/>
          <w:sz w:val="32"/>
          <w:szCs w:val="32"/>
          <w:lang w:val="en-US" w:eastAsia="zh-CN"/>
        </w:rPr>
      </w:pPr>
    </w:p>
    <w:p>
      <w:pPr>
        <w:numPr>
          <w:ilvl w:val="0"/>
          <w:numId w:val="13"/>
        </w:numPr>
        <w:ind w:left="420" w:leftChars="0" w:right="-312" w:rightChars="-142" w:hanging="420" w:firstLineChars="0"/>
        <w:jc w:val="left"/>
        <w:rPr>
          <w:rFonts w:hint="default"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Function </w:t>
      </w:r>
      <w:r>
        <w:rPr>
          <w:rFonts w:hint="default" w:ascii="Times New Roman" w:hAnsi="Times New Roman"/>
          <w:b w:val="0"/>
          <w:bCs w:val="0"/>
          <w:sz w:val="32"/>
          <w:szCs w:val="32"/>
          <w:lang w:val="en-US" w:eastAsia="zh-CN"/>
        </w:rPr>
        <w:t>uni_variate_linear_regression_model_training (current_character_m_b, x_training ,y_training, lr, epoches):</w:t>
      </w:r>
    </w:p>
    <w:p>
      <w:pPr>
        <w:ind w:right="-312" w:rightChars="-142" w:firstLine="720" w:firstLineChars="0"/>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 xml:space="preserve">Record the size of x_training as n </w:t>
      </w:r>
    </w:p>
    <w:p>
      <w:pPr>
        <w:ind w:right="-312" w:rightChars="-142" w:firstLine="720" w:firstLineChars="0"/>
        <w:jc w:val="left"/>
        <w:rPr>
          <w:rFonts w:hint="default" w:ascii="Times New Roman" w:hAnsi="Times New Roman" w:cs="Times New Roman"/>
          <w:b/>
          <w:bCs/>
          <w:sz w:val="32"/>
          <w:szCs w:val="32"/>
          <w:lang w:val="en-US" w:eastAsia="zh-CN"/>
        </w:rPr>
      </w:pPr>
      <w:r>
        <w:rPr>
          <w:rFonts w:hint="eastAsia" w:ascii="Times New Roman" w:hAnsi="Times New Roman"/>
          <w:b w:val="0"/>
          <w:bCs w:val="0"/>
          <w:position w:val="-10"/>
          <w:sz w:val="32"/>
          <w:szCs w:val="32"/>
          <w:lang w:val="en-US" w:eastAsia="zh-CN"/>
        </w:rPr>
        <w:object>
          <v:shape id="_x0000_i1038" o:spt="75" type="#_x0000_t75" style="height:16pt;width:70pt;" o:ole="t" filled="f" o:preferrelative="t" stroked="f" coordsize="21600,21600">
            <v:path/>
            <v:fill on="f" focussize="0,0"/>
            <v:stroke on="f"/>
            <v:imagedata r:id="rId7" o:title=""/>
            <o:lock v:ext="edit" aspectratio="t"/>
            <w10:wrap type="none"/>
            <w10:anchorlock/>
          </v:shape>
          <o:OLEObject Type="Embed" ProgID="Equation.KSEE3" ShapeID="_x0000_i1038" DrawAspect="Content" ObjectID="_1468075738" r:id="rId30">
            <o:LockedField>false</o:LockedField>
          </o:OLEObject>
        </w:object>
      </w:r>
    </w:p>
    <w:p>
      <w:pPr>
        <w:ind w:right="-312" w:rightChars="-142"/>
        <w:jc w:val="left"/>
        <w:rPr>
          <w:rFonts w:hint="default" w:ascii="Times New Roman" w:hAnsi="Times New Roman"/>
          <w:b w:val="0"/>
          <w:bCs w:val="0"/>
          <w:position w:val="-64"/>
          <w:sz w:val="32"/>
          <w:szCs w:val="32"/>
          <w:lang w:val="en-US" w:eastAsia="zh-CN"/>
        </w:rPr>
      </w:pPr>
      <w:r>
        <w:rPr>
          <w:rFonts w:hint="default" w:ascii="Times New Roman" w:hAnsi="Times New Roman" w:cs="Times New Roman"/>
          <w:b/>
          <w:bCs/>
          <w:sz w:val="32"/>
          <w:szCs w:val="32"/>
          <w:lang w:val="en-US" w:eastAsia="zh-CN"/>
        </w:rPr>
        <w:tab/>
      </w:r>
      <w:r>
        <w:rPr>
          <w:rFonts w:hint="default" w:ascii="Times New Roman" w:hAnsi="Times New Roman"/>
          <w:b w:val="0"/>
          <w:bCs w:val="0"/>
          <w:position w:val="-64"/>
          <w:sz w:val="32"/>
          <w:szCs w:val="32"/>
          <w:lang w:val="en-US" w:eastAsia="zh-CN"/>
        </w:rPr>
        <w:object>
          <v:shape id="_x0000_i1039" o:spt="75" type="#_x0000_t75" style="height:70pt;width:173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p>
    <w:p>
      <w:pPr>
        <w:ind w:right="-312" w:rightChars="-142"/>
        <w:jc w:val="left"/>
        <w:rPr>
          <w:rFonts w:hint="default" w:ascii="Times New Roman" w:hAnsi="Times New Roman"/>
          <w:b w:val="0"/>
          <w:bCs w:val="0"/>
          <w:position w:val="-64"/>
          <w:sz w:val="32"/>
          <w:szCs w:val="32"/>
          <w:lang w:val="en-US" w:eastAsia="zh-CN"/>
        </w:rPr>
      </w:pPr>
      <w:r>
        <w:rPr>
          <w:rFonts w:hint="default" w:ascii="Times New Roman" w:hAnsi="Times New Roman"/>
          <w:b w:val="0"/>
          <w:bCs w:val="0"/>
          <w:position w:val="-64"/>
          <w:sz w:val="32"/>
          <w:szCs w:val="32"/>
          <w:lang w:val="en-US" w:eastAsia="zh-CN"/>
        </w:rPr>
        <w:tab/>
      </w:r>
      <w:r>
        <w:rPr>
          <w:rFonts w:hint="default" w:ascii="Times New Roman" w:hAnsi="Times New Roman"/>
          <w:b w:val="0"/>
          <w:bCs w:val="0"/>
          <w:position w:val="-64"/>
          <w:sz w:val="32"/>
          <w:szCs w:val="32"/>
          <w:lang w:val="en-US" w:eastAsia="zh-CN"/>
        </w:rPr>
        <w:t>Print the current feature variable</w:t>
      </w: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bCs/>
          <w:sz w:val="32"/>
          <w:szCs w:val="32"/>
          <w:lang w:val="en-US" w:eastAsia="zh-CN"/>
        </w:rPr>
        <w:tab/>
      </w:r>
      <w:r>
        <w:rPr>
          <w:rFonts w:hint="default" w:ascii="Times New Roman" w:hAnsi="Times New Roman" w:cs="Times New Roman"/>
          <w:b w:val="0"/>
          <w:bCs w:val="0"/>
          <w:sz w:val="32"/>
          <w:szCs w:val="32"/>
          <w:lang w:val="en-US" w:eastAsia="zh-CN"/>
        </w:rPr>
        <w:t>Return coefficient m and b</w:t>
      </w:r>
    </w:p>
    <w:p>
      <w:pPr>
        <w:ind w:right="-312" w:rightChars="-142"/>
        <w:jc w:val="left"/>
        <w:rPr>
          <w:rFonts w:hint="default" w:ascii="Times New Roman" w:hAnsi="Times New Roman" w:cs="Times New Roman"/>
          <w:b w:val="0"/>
          <w:bCs w:val="0"/>
          <w:sz w:val="32"/>
          <w:szCs w:val="32"/>
          <w:lang w:val="en-US" w:eastAsia="zh-CN"/>
        </w:rPr>
      </w:pPr>
    </w:p>
    <w:p>
      <w:pPr>
        <w:numPr>
          <w:ilvl w:val="0"/>
          <w:numId w:val="14"/>
        </w:numPr>
        <w:ind w:left="420" w:leftChars="0" w:right="-312" w:rightChars="-142" w:hanging="420" w:firstLineChars="0"/>
        <w:jc w:val="left"/>
        <w:rPr>
          <w:rFonts w:hint="default"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Function </w:t>
      </w:r>
      <w:r>
        <w:rPr>
          <w:rFonts w:hint="default" w:ascii="Times New Roman" w:hAnsi="Times New Roman"/>
          <w:b w:val="0"/>
          <w:bCs w:val="0"/>
          <w:sz w:val="32"/>
          <w:szCs w:val="32"/>
          <w:lang w:val="en-US" w:eastAsia="zh-CN"/>
        </w:rPr>
        <w:t>uni_variate_linear_regression_model(x_training, y_training,x_testing, y_testing, current_character_m_b):</w:t>
      </w:r>
    </w:p>
    <w:p>
      <w:pPr>
        <w:ind w:right="-312" w:rightChars="-142" w:firstLine="720" w:firstLineChars="0"/>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Record the size of x_training and x_testing separetly</w:t>
      </w:r>
    </w:p>
    <w:p>
      <w:pPr>
        <w:ind w:right="-312" w:rightChars="-142" w:firstLine="720" w:firstLineChars="0"/>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 xml:space="preserve">Calculate MSE for training and testing set by using: </w:t>
      </w:r>
    </w:p>
    <w:p>
      <w:pPr>
        <w:ind w:right="-312" w:rightChars="-142" w:firstLine="720" w:firstLineChars="0"/>
        <w:jc w:val="left"/>
        <w:rPr>
          <w:rFonts w:hint="eastAsia" w:ascii="Times New Roman" w:hAnsi="Times New Roman"/>
          <w:b w:val="0"/>
          <w:bCs w:val="0"/>
          <w:position w:val="-28"/>
          <w:sz w:val="32"/>
          <w:szCs w:val="32"/>
          <w:lang w:val="en-US" w:eastAsia="zh-CN"/>
        </w:rPr>
      </w:pPr>
      <w:r>
        <w:rPr>
          <w:rFonts w:hint="eastAsia" w:ascii="Times New Roman" w:hAnsi="Times New Roman"/>
          <w:b w:val="0"/>
          <w:bCs w:val="0"/>
          <w:position w:val="-28"/>
          <w:sz w:val="32"/>
          <w:szCs w:val="32"/>
          <w:lang w:val="en-US" w:eastAsia="zh-CN"/>
        </w:rPr>
        <w:object>
          <v:shape id="_x0000_i1040" o:spt="75" type="#_x0000_t75" style="height:36pt;width:139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p>
    <w:p>
      <w:pPr>
        <w:ind w:right="-312" w:rightChars="-142" w:firstLine="720" w:firstLineChars="0"/>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Print out the result</w:t>
      </w:r>
    </w:p>
    <w:p>
      <w:pPr>
        <w:ind w:right="-312" w:rightChars="-142" w:firstLine="720" w:firstLineChars="0"/>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Return</w:t>
      </w:r>
    </w:p>
    <w:p>
      <w:pPr>
        <w:ind w:right="-312" w:rightChars="-142" w:firstLine="720" w:firstLineChars="0"/>
        <w:jc w:val="left"/>
        <w:rPr>
          <w:rFonts w:hint="default" w:ascii="Times New Roman" w:hAnsi="Times New Roman"/>
          <w:b w:val="0"/>
          <w:bCs w:val="0"/>
          <w:position w:val="-28"/>
          <w:sz w:val="32"/>
          <w:szCs w:val="32"/>
          <w:lang w:val="en-US" w:eastAsia="zh-CN"/>
        </w:rPr>
      </w:pPr>
    </w:p>
    <w:p>
      <w:pPr>
        <w:numPr>
          <w:ilvl w:val="0"/>
          <w:numId w:val="15"/>
        </w:numPr>
        <w:ind w:left="420" w:leftChars="0" w:right="-312" w:rightChars="-142" w:hanging="420" w:firstLineChars="0"/>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Function calculate_current_character_variance(y):</w:t>
      </w:r>
    </w:p>
    <w:p>
      <w:pPr>
        <w:numPr>
          <w:ilvl w:val="0"/>
          <w:numId w:val="0"/>
        </w:numPr>
        <w:ind w:leftChars="0" w:right="-312" w:rightChars="-142"/>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ab/>
      </w:r>
      <w:r>
        <w:rPr>
          <w:rFonts w:hint="default" w:ascii="Times New Roman" w:hAnsi="Times New Roman"/>
          <w:b w:val="0"/>
          <w:bCs w:val="0"/>
          <w:position w:val="-28"/>
          <w:sz w:val="32"/>
          <w:szCs w:val="32"/>
          <w:lang w:val="en-US" w:eastAsia="zh-CN"/>
        </w:rPr>
        <w:t>Calculate variance by utilizing sum, mean and square value</w:t>
      </w:r>
    </w:p>
    <w:p>
      <w:pPr>
        <w:numPr>
          <w:ilvl w:val="0"/>
          <w:numId w:val="15"/>
        </w:numPr>
        <w:ind w:left="420" w:leftChars="0" w:right="-312" w:rightChars="-142" w:hanging="420" w:firstLineChars="0"/>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Function calculate_current_character_variance_explained (current_character_variance, final_model_trained_mse)</w:t>
      </w:r>
    </w:p>
    <w:p>
      <w:pPr>
        <w:numPr>
          <w:ilvl w:val="0"/>
          <w:numId w:val="0"/>
        </w:numPr>
        <w:ind w:leftChars="0" w:right="-312" w:rightChars="-142"/>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ab/>
      </w:r>
      <w:r>
        <w:rPr>
          <w:rFonts w:hint="default" w:ascii="Times New Roman" w:hAnsi="Times New Roman"/>
          <w:b w:val="0"/>
          <w:bCs w:val="0"/>
          <w:position w:val="-28"/>
          <w:sz w:val="32"/>
          <w:szCs w:val="32"/>
          <w:lang w:val="en-US" w:eastAsia="zh-CN"/>
        </w:rPr>
        <w:t xml:space="preserve">Result shoud be  1 - (final_model_trained_mse[0] / </w:t>
      </w:r>
      <w:r>
        <w:rPr>
          <w:rFonts w:hint="default" w:ascii="Times New Roman" w:hAnsi="Times New Roman"/>
          <w:b w:val="0"/>
          <w:bCs w:val="0"/>
          <w:position w:val="-28"/>
          <w:sz w:val="32"/>
          <w:szCs w:val="32"/>
          <w:lang w:val="en-US" w:eastAsia="zh-CN"/>
        </w:rPr>
        <w:tab/>
      </w:r>
      <w:r>
        <w:rPr>
          <w:rFonts w:hint="default" w:ascii="Times New Roman" w:hAnsi="Times New Roman"/>
          <w:b w:val="0"/>
          <w:bCs w:val="0"/>
          <w:position w:val="-28"/>
          <w:sz w:val="32"/>
          <w:szCs w:val="32"/>
          <w:lang w:val="en-US" w:eastAsia="zh-CN"/>
        </w:rPr>
        <w:tab/>
      </w:r>
      <w:r>
        <w:rPr>
          <w:rFonts w:hint="default" w:ascii="Times New Roman" w:hAnsi="Times New Roman"/>
          <w:b w:val="0"/>
          <w:bCs w:val="0"/>
          <w:position w:val="-28"/>
          <w:sz w:val="32"/>
          <w:szCs w:val="32"/>
          <w:lang w:val="en-US" w:eastAsia="zh-CN"/>
        </w:rPr>
        <w:t>current_character_variance)</w:t>
      </w:r>
    </w:p>
    <w:p>
      <w:pPr>
        <w:numPr>
          <w:ilvl w:val="0"/>
          <w:numId w:val="0"/>
        </w:numPr>
        <w:ind w:leftChars="0" w:right="-312" w:rightChars="-142"/>
        <w:jc w:val="left"/>
        <w:rPr>
          <w:rFonts w:hint="default" w:ascii="Times New Roman" w:hAnsi="Times New Roman"/>
          <w:b w:val="0"/>
          <w:bCs w:val="0"/>
          <w:position w:val="-28"/>
          <w:sz w:val="32"/>
          <w:szCs w:val="32"/>
          <w:lang w:val="en-US" w:eastAsia="zh-CN"/>
        </w:rPr>
      </w:pPr>
    </w:p>
    <w:p>
      <w:pPr>
        <w:ind w:right="-312" w:rightChars="-142"/>
        <w:jc w:val="left"/>
        <w:rPr>
          <w:rFonts w:hint="default" w:ascii="Times New Roman" w:hAnsi="Times New Roman"/>
          <w:b w:val="0"/>
          <w:bCs w:val="0"/>
          <w:position w:val="-28"/>
          <w:sz w:val="32"/>
          <w:szCs w:val="32"/>
          <w:lang w:val="en-US" w:eastAsia="zh-CN"/>
        </w:rPr>
      </w:pPr>
      <w:r>
        <w:rPr>
          <w:rFonts w:hint="default" w:ascii="Times New Roman" w:hAnsi="Times New Roman"/>
          <w:b w:val="0"/>
          <w:bCs w:val="0"/>
          <w:position w:val="-28"/>
          <w:sz w:val="32"/>
          <w:szCs w:val="32"/>
          <w:lang w:val="en-US" w:eastAsia="zh-CN"/>
        </w:rPr>
        <w:t>Call function uni_variate_linear_regression_model_training to calculate coefficient m and b, and the second function is to calculate MSE value. Then use rest of function to get variance explained for the response variable.</w:t>
      </w:r>
    </w:p>
    <w:p>
      <w:pPr>
        <w:ind w:right="-312" w:rightChars="-142"/>
        <w:jc w:val="left"/>
        <w:rPr>
          <w:rFonts w:hint="default" w:ascii="Times New Roman" w:hAnsi="Times New Roman"/>
          <w:b w:val="0"/>
          <w:bCs w:val="0"/>
          <w:sz w:val="32"/>
          <w:szCs w:val="32"/>
          <w:lang w:val="en-US" w:eastAsia="zh-CN"/>
        </w:rPr>
      </w:pPr>
    </w:p>
    <w:p>
      <w:p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Draw the plot for later use.</w:t>
      </w:r>
    </w:p>
    <w:p>
      <w:pPr>
        <w:ind w:right="-312" w:rightChars="-142"/>
        <w:jc w:val="left"/>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b/>
      </w: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the </w:t>
      </w:r>
      <w:r>
        <w:rPr>
          <w:rFonts w:hint="default" w:ascii="Times New Roman" w:hAnsi="Times New Roman" w:cs="Times New Roman"/>
          <w:b/>
          <w:bCs/>
          <w:sz w:val="32"/>
          <w:szCs w:val="32"/>
          <w:lang w:val="en-US" w:eastAsia="zh-CN"/>
        </w:rPr>
        <w:t>Question B</w:t>
      </w:r>
      <w:r>
        <w:rPr>
          <w:rFonts w:hint="default" w:ascii="Times New Roman" w:hAnsi="Times New Roman" w:cs="Times New Roman"/>
          <w:b w:val="0"/>
          <w:bCs w:val="0"/>
          <w:sz w:val="32"/>
          <w:szCs w:val="32"/>
          <w:lang w:val="en-US" w:eastAsia="zh-CN"/>
        </w:rPr>
        <w:t>, the pseudo-code should be as followed:</w:t>
      </w:r>
    </w:p>
    <w:p>
      <w:pPr>
        <w:ind w:right="-312" w:rightChars="-142"/>
        <w:jc w:val="left"/>
        <w:rPr>
          <w:rFonts w:hint="default" w:ascii="Times New Roman" w:hAnsi="Times New Roman" w:cs="Times New Roman"/>
          <w:b w:val="0"/>
          <w:bCs w:val="0"/>
          <w:sz w:val="32"/>
          <w:szCs w:val="32"/>
          <w:lang w:val="en-US" w:eastAsia="zh-CN"/>
        </w:rPr>
      </w:pPr>
      <w:r>
        <w:rPr>
          <w:rFonts w:hint="default" w:ascii="Times New Roman" w:hAnsi="Times New Roman" w:cs="Times New Roman"/>
          <w:b w:val="0"/>
          <w:bCs w:val="0"/>
          <w:sz w:val="32"/>
          <w:szCs w:val="32"/>
          <w:lang w:val="en-US" w:eastAsia="zh-CN"/>
        </w:rPr>
        <w:t>Add a column of ones before the head of training and testing set</w:t>
      </w:r>
    </w:p>
    <w:p>
      <w:pPr>
        <w:ind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Initial a learning rate lr = 5.8e-7 and epoches should be 500</w:t>
      </w:r>
    </w:p>
    <w:p>
      <w:pPr>
        <w:ind w:right="-312" w:rightChars="-142"/>
        <w:jc w:val="left"/>
        <w:rPr>
          <w:rFonts w:hint="default" w:ascii="Times New Roman" w:hAnsi="Times New Roman"/>
          <w:b w:val="0"/>
          <w:bCs w:val="0"/>
          <w:sz w:val="32"/>
          <w:szCs w:val="32"/>
          <w:lang w:val="en-US" w:eastAsia="zh-CN"/>
        </w:rPr>
      </w:pPr>
    </w:p>
    <w:p>
      <w:pPr>
        <w:numPr>
          <w:ilvl w:val="0"/>
          <w:numId w:val="16"/>
        </w:numPr>
        <w:ind w:left="420" w:leftChars="0" w:right="-312" w:rightChars="-142" w:hanging="420" w:firstLineChars="0"/>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 xml:space="preserve"> Function multi_variate_linear_regression_training (x_training, y_training, lr, epoches):</w:t>
      </w:r>
    </w:p>
    <w:p>
      <w:pPr>
        <w:ind w:left="720" w:leftChars="0" w:right="-312" w:rightChars="-142" w:firstLine="0" w:firstLineChars="0"/>
        <w:jc w:val="left"/>
        <w:rPr>
          <w:rFonts w:hint="eastAsia" w:ascii="Times New Roman" w:hAnsi="Times New Roman"/>
          <w:b w:val="0"/>
          <w:bCs w:val="0"/>
          <w:position w:val="-10"/>
          <w:sz w:val="32"/>
          <w:szCs w:val="32"/>
          <w:lang w:val="en-US" w:eastAsia="zh-CN"/>
        </w:rPr>
      </w:pPr>
      <w:r>
        <w:rPr>
          <w:rFonts w:hint="default" w:ascii="Times New Roman" w:hAnsi="Times New Roman"/>
          <w:b w:val="0"/>
          <w:bCs w:val="0"/>
          <w:position w:val="0"/>
          <w:sz w:val="32"/>
          <w:szCs w:val="32"/>
          <w:lang w:val="en-US" w:eastAsia="zh-CN"/>
        </w:rPr>
        <w:t xml:space="preserve">Initialize </w:t>
      </w:r>
      <w:r>
        <w:rPr>
          <w:rFonts w:hint="eastAsia" w:ascii="Times New Roman" w:hAnsi="Times New Roman"/>
          <w:b w:val="0"/>
          <w:bCs w:val="0"/>
          <w:position w:val="-10"/>
          <w:sz w:val="32"/>
          <w:szCs w:val="32"/>
          <w:lang w:val="en-US" w:eastAsia="zh-CN"/>
        </w:rPr>
        <w:object>
          <v:shape id="_x0000_i1041" o:spt="75" type="#_x0000_t75" style="height:16pt;width:7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ind w:left="720" w:leftChars="0" w:right="-312" w:rightChars="-142" w:firstLine="0" w:firstLineChars="0"/>
        <w:jc w:val="left"/>
        <w:rPr>
          <w:rFonts w:hint="eastAsia" w:ascii="Times New Roman" w:hAnsi="Times New Roman"/>
          <w:b w:val="0"/>
          <w:bCs w:val="0"/>
          <w:position w:val="-10"/>
          <w:sz w:val="32"/>
          <w:szCs w:val="32"/>
          <w:lang w:val="en-US" w:eastAsia="zh-CN"/>
        </w:rPr>
      </w:pPr>
      <w:r>
        <w:rPr>
          <w:rFonts w:hint="eastAsia" w:ascii="Times New Roman" w:hAnsi="Times New Roman" w:cs="Times New Roman"/>
          <w:b w:val="0"/>
          <w:bCs w:val="0"/>
          <w:sz w:val="32"/>
          <w:szCs w:val="32"/>
          <w:lang w:val="en-US" w:eastAsia="zh-CN"/>
        </w:rPr>
        <w:t>Int n is assumed iteration times</w:t>
      </w:r>
    </w:p>
    <w:p>
      <w:pPr>
        <w:ind w:left="720" w:leftChars="0" w:right="-312" w:rightChars="-142" w:firstLine="0" w:firstLineChars="0"/>
        <w:jc w:val="left"/>
        <w:rPr>
          <w:rFonts w:hint="default" w:ascii="Times New Roman" w:hAnsi="Times New Roman" w:eastAsiaTheme="minorEastAsia"/>
          <w:b w:val="0"/>
          <w:bCs w:val="0"/>
          <w:position w:val="0"/>
          <w:sz w:val="32"/>
          <w:szCs w:val="32"/>
          <w:lang w:val="en-US" w:eastAsia="zh-CN"/>
        </w:rPr>
      </w:pPr>
      <w:r>
        <w:rPr>
          <w:rFonts w:hint="default" w:ascii="Times New Roman" w:hAnsi="Times New Roman" w:cs="Times New Roman" w:eastAsiaTheme="minorEastAsia"/>
          <w:b w:val="0"/>
          <w:bCs w:val="0"/>
          <w:position w:val="0"/>
          <w:sz w:val="32"/>
          <w:szCs w:val="32"/>
          <w:lang w:val="en-US" w:eastAsia="zh-CN"/>
        </w:rPr>
        <w:t xml:space="preserve">While </w:t>
      </w:r>
      <w:r>
        <w:rPr>
          <w:rFonts w:hint="default" w:ascii="Times New Roman" w:hAnsi="Times New Roman" w:eastAsiaTheme="minorEastAsia"/>
          <w:b w:val="0"/>
          <w:bCs w:val="0"/>
          <w:position w:val="0"/>
          <w:sz w:val="32"/>
          <w:szCs w:val="32"/>
          <w:lang w:val="en-US" w:eastAsia="zh-CN"/>
        </w:rPr>
        <w:t xml:space="preserve"> interationTimes &lt;=n  {</w:t>
      </w:r>
    </w:p>
    <w:p>
      <w:pPr>
        <w:ind w:right="-312" w:rightChars="-142" w:firstLine="960" w:firstLineChars="300"/>
        <w:jc w:val="left"/>
        <w:rPr>
          <w:rFonts w:hint="default" w:ascii="Times New Roman" w:hAnsi="Times New Roman"/>
          <w:b w:val="0"/>
          <w:bCs w:val="0"/>
          <w:position w:val="-66"/>
          <w:sz w:val="32"/>
          <w:szCs w:val="32"/>
          <w:lang w:val="en-US" w:eastAsia="zh-CN"/>
        </w:rPr>
      </w:pPr>
      <w:r>
        <w:rPr>
          <w:rFonts w:hint="default" w:ascii="Times New Roman" w:hAnsi="Times New Roman"/>
          <w:b w:val="0"/>
          <w:bCs w:val="0"/>
          <w:position w:val="-10"/>
          <w:sz w:val="32"/>
          <w:szCs w:val="32"/>
          <w:lang w:val="en-US" w:eastAsia="zh-CN"/>
        </w:rPr>
        <w:object>
          <v:shape id="_x0000_i1042" o:spt="75" type="#_x0000_t75" style="height:24pt;width:145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ind w:left="720" w:leftChars="0" w:right="-312" w:rightChars="-142" w:firstLine="0" w:firstLineChars="0"/>
        <w:jc w:val="left"/>
        <w:rPr>
          <w:rFonts w:hint="default" w:ascii="Times New Roman" w:hAnsi="Times New Roman" w:eastAsiaTheme="minorEastAsia"/>
          <w:b w:val="0"/>
          <w:bCs w:val="0"/>
          <w:position w:val="0"/>
          <w:sz w:val="32"/>
          <w:szCs w:val="32"/>
          <w:lang w:val="en-US" w:eastAsia="zh-CN"/>
        </w:rPr>
      </w:pPr>
      <w:r>
        <w:rPr>
          <w:rFonts w:hint="default" w:ascii="Times New Roman" w:hAnsi="Times New Roman"/>
          <w:b w:val="0"/>
          <w:bCs w:val="0"/>
          <w:position w:val="0"/>
          <w:sz w:val="32"/>
          <w:szCs w:val="32"/>
          <w:lang w:val="en-US" w:eastAsia="zh-CN"/>
        </w:rPr>
        <w:t>Return m</w:t>
      </w:r>
    </w:p>
    <w:p>
      <w:pPr>
        <w:ind w:left="720" w:leftChars="0" w:right="-312" w:rightChars="-142" w:firstLine="0" w:firstLineChars="0"/>
        <w:jc w:val="left"/>
        <w:rPr>
          <w:rFonts w:hint="default" w:ascii="Times New Roman" w:hAnsi="Times New Roman" w:cs="Times New Roman"/>
          <w:b w:val="0"/>
          <w:bCs w:val="0"/>
          <w:sz w:val="32"/>
          <w:szCs w:val="32"/>
          <w:lang w:val="en-US" w:eastAsia="zh-CN"/>
        </w:rPr>
      </w:pPr>
      <w:r>
        <w:rPr>
          <w:rFonts w:hint="default" w:ascii="Times New Roman" w:hAnsi="Times New Roman"/>
          <w:b w:val="0"/>
          <w:bCs w:val="0"/>
          <w:position w:val="-10"/>
          <w:sz w:val="32"/>
          <w:szCs w:val="32"/>
          <w:lang w:val="en-US" w:eastAsia="zh-CN"/>
        </w:rPr>
        <w:t>}</w:t>
      </w:r>
    </w:p>
    <w:p>
      <w:pPr>
        <w:ind w:right="-312" w:rightChars="-142"/>
        <w:jc w:val="left"/>
        <w:rPr>
          <w:rFonts w:hint="default" w:ascii="Times New Roman" w:hAnsi="Times New Roman" w:cs="Times New Roman"/>
          <w:b/>
          <w:bCs/>
          <w:sz w:val="32"/>
          <w:szCs w:val="32"/>
          <w:lang w:val="en-US" w:eastAsia="zh-CN"/>
        </w:rPr>
      </w:pPr>
    </w:p>
    <w:p>
      <w:pPr>
        <w:numPr>
          <w:ilvl w:val="0"/>
          <w:numId w:val="17"/>
        </w:numPr>
        <w:ind w:left="420" w:leftChars="0" w:right="-312" w:rightChars="-142" w:hanging="420" w:firstLineChars="0"/>
        <w:jc w:val="left"/>
        <w:rPr>
          <w:rFonts w:hint="default" w:ascii="Times New Roman" w:hAnsi="Times New Roman" w:eastAsiaTheme="minorEastAsia"/>
          <w:b w:val="0"/>
          <w:bCs w:val="0"/>
          <w:position w:val="-10"/>
          <w:sz w:val="32"/>
          <w:szCs w:val="32"/>
          <w:lang w:val="en-US" w:eastAsia="zh-CN"/>
        </w:rPr>
      </w:pPr>
      <w:r>
        <w:rPr>
          <w:rFonts w:hint="default" w:ascii="Times New Roman" w:hAnsi="Times New Roman"/>
          <w:b w:val="0"/>
          <w:bCs w:val="0"/>
          <w:position w:val="-10"/>
          <w:sz w:val="32"/>
          <w:szCs w:val="32"/>
          <w:lang w:val="en-US" w:eastAsia="zh-CN"/>
        </w:rPr>
        <w:t>Function multi_variate_linear_regression_model (current_character_m, x_training, y_training, x_testing, y_testing):</w:t>
      </w:r>
    </w:p>
    <w:p>
      <w:pPr>
        <w:ind w:left="720" w:leftChars="0" w:right="-312" w:rightChars="-142" w:firstLine="0" w:firstLineChars="0"/>
        <w:jc w:val="left"/>
        <w:rPr>
          <w:rFonts w:hint="default" w:ascii="Times New Roman" w:hAnsi="Times New Roman" w:eastAsiaTheme="minorEastAsia"/>
          <w:b w:val="0"/>
          <w:bCs w:val="0"/>
          <w:position w:val="-10"/>
          <w:sz w:val="32"/>
          <w:szCs w:val="32"/>
          <w:lang w:val="en-US" w:eastAsia="zh-CN"/>
        </w:rPr>
      </w:pPr>
      <w:r>
        <w:rPr>
          <w:rFonts w:hint="default" w:ascii="Times New Roman" w:hAnsi="Times New Roman" w:eastAsiaTheme="minorEastAsia"/>
          <w:b w:val="0"/>
          <w:bCs w:val="0"/>
          <w:position w:val="0"/>
          <w:sz w:val="32"/>
          <w:szCs w:val="32"/>
          <w:lang w:val="en-US" w:eastAsia="zh-CN"/>
        </w:rPr>
        <w:t>Calculate MSE</w:t>
      </w:r>
      <w:r>
        <w:rPr>
          <w:rFonts w:hint="default" w:ascii="Times New Roman" w:hAnsi="Times New Roman" w:eastAsiaTheme="minorEastAsia"/>
          <w:b w:val="0"/>
          <w:bCs w:val="0"/>
          <w:position w:val="-10"/>
          <w:sz w:val="32"/>
          <w:szCs w:val="32"/>
          <w:lang w:val="en-US" w:eastAsia="zh-CN"/>
        </w:rPr>
        <w:object>
          <v:shape id="_x0000_i1043" o:spt="75" type="#_x0000_t75" style="height:24pt;width:103.9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p>
    <w:p>
      <w:pPr>
        <w:ind w:left="720" w:leftChars="0" w:right="-312" w:rightChars="-142" w:firstLine="0" w:firstLineChars="0"/>
        <w:jc w:val="left"/>
        <w:rPr>
          <w:rFonts w:hint="default" w:ascii="Times New Roman" w:hAnsi="Times New Roman" w:eastAsiaTheme="minorEastAsia"/>
          <w:b w:val="0"/>
          <w:bCs w:val="0"/>
          <w:position w:val="-10"/>
          <w:sz w:val="32"/>
          <w:szCs w:val="32"/>
          <w:lang w:val="en-US" w:eastAsia="zh-CN"/>
        </w:rPr>
      </w:pPr>
    </w:p>
    <w:p>
      <w:pPr>
        <w:numPr>
          <w:ilvl w:val="0"/>
          <w:numId w:val="0"/>
        </w:numPr>
        <w:ind w:leftChars="0" w:right="-312" w:rightChars="-142"/>
        <w:jc w:val="left"/>
        <w:rPr>
          <w:rFonts w:hint="default" w:ascii="Times New Roman" w:hAnsi="Times New Roman" w:eastAsiaTheme="minorEastAsia"/>
          <w:b w:val="0"/>
          <w:bCs w:val="0"/>
          <w:position w:val="-10"/>
          <w:sz w:val="32"/>
          <w:szCs w:val="32"/>
          <w:lang w:val="en-US" w:eastAsia="zh-CN"/>
        </w:rPr>
      </w:pPr>
      <w:r>
        <w:rPr>
          <w:rFonts w:hint="default" w:ascii="Times New Roman" w:hAnsi="Times New Roman"/>
          <w:b w:val="0"/>
          <w:bCs w:val="0"/>
          <w:position w:val="-10"/>
          <w:sz w:val="32"/>
          <w:szCs w:val="32"/>
          <w:lang w:val="en-US" w:eastAsia="zh-CN"/>
        </w:rPr>
        <w:t>C</w:t>
      </w:r>
      <w:r>
        <w:rPr>
          <w:rFonts w:hint="default" w:ascii="Times New Roman" w:hAnsi="Times New Roman" w:eastAsiaTheme="minorEastAsia"/>
          <w:b w:val="0"/>
          <w:bCs w:val="0"/>
          <w:position w:val="-10"/>
          <w:sz w:val="32"/>
          <w:szCs w:val="32"/>
          <w:lang w:val="en-US" w:eastAsia="zh-CN"/>
        </w:rPr>
        <w:t>alculate the variance explained of multi-variate regression model for all characters</w:t>
      </w:r>
    </w:p>
    <w:p>
      <w:pPr>
        <w:numPr>
          <w:ilvl w:val="0"/>
          <w:numId w:val="0"/>
        </w:numPr>
        <w:ind w:leftChars="0" w:right="-312" w:rightChars="-142"/>
        <w:jc w:val="left"/>
        <w:rPr>
          <w:rFonts w:hint="default" w:ascii="Times New Roman" w:hAnsi="Times New Roman" w:eastAsiaTheme="minorEastAsia"/>
          <w:b w:val="0"/>
          <w:bCs w:val="0"/>
          <w:position w:val="-10"/>
          <w:sz w:val="32"/>
          <w:szCs w:val="32"/>
          <w:lang w:val="en-US" w:eastAsia="zh-CN"/>
        </w:rPr>
      </w:pPr>
    </w:p>
    <w:p>
      <w:pPr>
        <w:numPr>
          <w:ilvl w:val="0"/>
          <w:numId w:val="0"/>
        </w:numPr>
        <w:ind w:leftChars="0" w:right="-312" w:rightChars="-142"/>
        <w:jc w:val="left"/>
        <w:rPr>
          <w:rFonts w:hint="default" w:ascii="Times New Roman" w:hAnsi="Times New Roman"/>
          <w:b w:val="0"/>
          <w:bCs w:val="0"/>
          <w:sz w:val="32"/>
          <w:szCs w:val="32"/>
          <w:lang w:val="en-US" w:eastAsia="zh-CN"/>
        </w:rPr>
      </w:pPr>
      <w:r>
        <w:rPr>
          <w:rFonts w:hint="default" w:ascii="Times New Roman" w:hAnsi="Times New Roman" w:cs="Times New Roman"/>
          <w:b w:val="0"/>
          <w:bCs w:val="0"/>
          <w:sz w:val="32"/>
          <w:szCs w:val="32"/>
          <w:lang w:val="en-US" w:eastAsia="zh-CN"/>
        </w:rPr>
        <w:t xml:space="preserve">For the </w:t>
      </w:r>
      <w:r>
        <w:rPr>
          <w:rFonts w:hint="default" w:ascii="Times New Roman" w:hAnsi="Times New Roman" w:cs="Times New Roman"/>
          <w:b/>
          <w:bCs/>
          <w:sz w:val="32"/>
          <w:szCs w:val="32"/>
          <w:lang w:val="en-US" w:eastAsia="zh-CN"/>
        </w:rPr>
        <w:t xml:space="preserve">Question C, </w:t>
      </w:r>
      <w:r>
        <w:rPr>
          <w:rFonts w:hint="default" w:ascii="Times New Roman" w:hAnsi="Times New Roman"/>
          <w:b w:val="0"/>
          <w:bCs w:val="0"/>
          <w:sz w:val="32"/>
          <w:szCs w:val="32"/>
          <w:lang w:val="en-US" w:eastAsia="zh-CN"/>
        </w:rPr>
        <w:t>what I should extended is a multi-variate quadratic regression model, which has 36 quadratic terms, and eight linear terms.</w:t>
      </w:r>
    </w:p>
    <w:p>
      <w:pPr>
        <w:numPr>
          <w:ilvl w:val="0"/>
          <w:numId w:val="18"/>
        </w:numPr>
        <w:ind w:left="420" w:leftChars="0" w:right="-312" w:rightChars="-142" w:hanging="420" w:firstLineChars="0"/>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Function reshape_a_new_dataset(data):</w:t>
      </w:r>
    </w:p>
    <w:p>
      <w:pPr>
        <w:numPr>
          <w:ilvl w:val="0"/>
          <w:numId w:val="0"/>
        </w:numPr>
        <w:ind w:left="420" w:leftChars="0"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ab/>
      </w:r>
      <w:r>
        <w:rPr>
          <w:rFonts w:hint="default" w:ascii="Times New Roman" w:hAnsi="Times New Roman"/>
          <w:b w:val="0"/>
          <w:bCs w:val="0"/>
          <w:sz w:val="32"/>
          <w:szCs w:val="32"/>
          <w:lang w:val="en-US" w:eastAsia="zh-CN"/>
        </w:rPr>
        <w:t>Initial i, j for two while loop to calculate x1^2, x1 * x2, ..., x8^2</w:t>
      </w:r>
    </w:p>
    <w:p>
      <w:pPr>
        <w:numPr>
          <w:ilvl w:val="0"/>
          <w:numId w:val="0"/>
        </w:numPr>
        <w:ind w:left="420" w:leftChars="0"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ab/>
      </w:r>
      <w:r>
        <w:rPr>
          <w:rFonts w:hint="default" w:ascii="Times New Roman" w:hAnsi="Times New Roman"/>
          <w:b w:val="0"/>
          <w:bCs w:val="0"/>
          <w:sz w:val="32"/>
          <w:szCs w:val="32"/>
          <w:lang w:val="en-US" w:eastAsia="zh-CN"/>
        </w:rPr>
        <w:t>And use the model just like Question B to get the result</w:t>
      </w:r>
    </w:p>
    <w:p>
      <w:pPr>
        <w:numPr>
          <w:ilvl w:val="0"/>
          <w:numId w:val="0"/>
        </w:numPr>
        <w:ind w:left="420" w:leftChars="0" w:right="-312" w:rightChars="-142"/>
        <w:jc w:val="left"/>
        <w:rPr>
          <w:rFonts w:hint="default" w:ascii="Times New Roman" w:hAnsi="Times New Roman"/>
          <w:b w:val="0"/>
          <w:bCs w:val="0"/>
          <w:sz w:val="32"/>
          <w:szCs w:val="32"/>
          <w:lang w:val="en-US" w:eastAsia="zh-CN"/>
        </w:rPr>
      </w:pPr>
    </w:p>
    <w:p>
      <w:pPr>
        <w:numPr>
          <w:ilvl w:val="0"/>
          <w:numId w:val="0"/>
        </w:numPr>
        <w:ind w:leftChars="0"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 xml:space="preserve">For the </w:t>
      </w:r>
      <w:r>
        <w:rPr>
          <w:rFonts w:hint="default" w:ascii="Times New Roman" w:hAnsi="Times New Roman"/>
          <w:b/>
          <w:bCs/>
          <w:sz w:val="32"/>
          <w:szCs w:val="32"/>
          <w:lang w:val="en-US" w:eastAsia="zh-CN"/>
        </w:rPr>
        <w:t>Question D</w:t>
      </w:r>
      <w:r>
        <w:rPr>
          <w:rFonts w:hint="default" w:ascii="Times New Roman" w:hAnsi="Times New Roman"/>
          <w:b w:val="0"/>
          <w:bCs w:val="0"/>
          <w:sz w:val="32"/>
          <w:szCs w:val="32"/>
          <w:lang w:val="en-US" w:eastAsia="zh-CN"/>
        </w:rPr>
        <w:t>, I will try to normalize or standardize each variable, as some variables, such like Age and Cement, do not have the  same unit of measurement.</w:t>
      </w:r>
      <w:r>
        <w:rPr>
          <w:rFonts w:hint="eastAsia" w:ascii="Times New Roman" w:hAnsi="Times New Roman"/>
          <w:b w:val="0"/>
          <w:bCs w:val="0"/>
          <w:sz w:val="32"/>
          <w:szCs w:val="32"/>
          <w:lang w:val="en-US" w:eastAsia="zh-CN"/>
        </w:rPr>
        <w:t xml:space="preserve"> I imported StandardScaler, Normalizer from sklearn.preprocessing to process data.</w:t>
      </w:r>
    </w:p>
    <w:p>
      <w:pPr>
        <w:numPr>
          <w:ilvl w:val="0"/>
          <w:numId w:val="0"/>
        </w:numPr>
        <w:ind w:leftChars="0"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drawing>
          <wp:inline distT="0" distB="0" distL="114300" distR="114300">
            <wp:extent cx="5016500" cy="3530600"/>
            <wp:effectExtent l="0" t="0" r="12700" b="0"/>
            <wp:docPr id="10" name="Picture 10" descr="D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_original"/>
                    <pic:cNvPicPr>
                      <a:picLocks noChangeAspect="1"/>
                    </pic:cNvPicPr>
                  </pic:nvPicPr>
                  <pic:blipFill>
                    <a:blip r:embed="rId41"/>
                    <a:stretch>
                      <a:fillRect/>
                    </a:stretch>
                  </pic:blipFill>
                  <pic:spPr>
                    <a:xfrm>
                      <a:off x="0" y="0"/>
                      <a:ext cx="5016500" cy="3530600"/>
                    </a:xfrm>
                    <a:prstGeom prst="rect">
                      <a:avLst/>
                    </a:prstGeom>
                  </pic:spPr>
                </pic:pic>
              </a:graphicData>
            </a:graphic>
          </wp:inline>
        </w:drawing>
      </w:r>
    </w:p>
    <w:p>
      <w:pPr>
        <w:numPr>
          <w:ilvl w:val="0"/>
          <w:numId w:val="0"/>
        </w:numPr>
        <w:ind w:leftChars="0" w:right="-312" w:rightChars="-142"/>
        <w:jc w:val="left"/>
        <w:rPr>
          <w:rFonts w:hint="default" w:ascii="Times New Roman" w:hAnsi="Times New Roman"/>
          <w:b w:val="0"/>
          <w:bCs w:val="0"/>
          <w:sz w:val="32"/>
          <w:szCs w:val="32"/>
          <w:lang w:val="en-US" w:eastAsia="zh-CN"/>
        </w:rPr>
      </w:pPr>
    </w:p>
    <w:p>
      <w:pPr>
        <w:numPr>
          <w:ilvl w:val="0"/>
          <w:numId w:val="0"/>
        </w:numPr>
        <w:ind w:leftChars="0" w:right="-312" w:rightChars="-142"/>
        <w:jc w:val="left"/>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drawing>
          <wp:inline distT="0" distB="0" distL="114300" distR="114300">
            <wp:extent cx="5092700" cy="3530600"/>
            <wp:effectExtent l="0" t="0" r="0" b="0"/>
            <wp:docPr id="11" name="Picture 11" descr="D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_normalization"/>
                    <pic:cNvPicPr>
                      <a:picLocks noChangeAspect="1"/>
                    </pic:cNvPicPr>
                  </pic:nvPicPr>
                  <pic:blipFill>
                    <a:blip r:embed="rId42"/>
                    <a:stretch>
                      <a:fillRect/>
                    </a:stretch>
                  </pic:blipFill>
                  <pic:spPr>
                    <a:xfrm>
                      <a:off x="0" y="0"/>
                      <a:ext cx="5092700" cy="3530600"/>
                    </a:xfrm>
                    <a:prstGeom prst="rect">
                      <a:avLst/>
                    </a:prstGeom>
                  </pic:spPr>
                </pic:pic>
              </a:graphicData>
            </a:graphic>
          </wp:inline>
        </w:drawing>
      </w:r>
      <w:r>
        <w:rPr>
          <w:rFonts w:hint="default" w:ascii="Times New Roman" w:hAnsi="Times New Roman"/>
          <w:b w:val="0"/>
          <w:bCs w:val="0"/>
          <w:sz w:val="32"/>
          <w:szCs w:val="32"/>
          <w:lang w:val="en-US" w:eastAsia="zh-CN"/>
        </w:rPr>
        <w:drawing>
          <wp:inline distT="0" distB="0" distL="114300" distR="114300">
            <wp:extent cx="5016500" cy="3530600"/>
            <wp:effectExtent l="0" t="0" r="12700" b="0"/>
            <wp:docPr id="1" name="Picture 1" descr="D_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_standardization"/>
                    <pic:cNvPicPr>
                      <a:picLocks noChangeAspect="1"/>
                    </pic:cNvPicPr>
                  </pic:nvPicPr>
                  <pic:blipFill>
                    <a:blip r:embed="rId43"/>
                    <a:stretch>
                      <a:fillRect/>
                    </a:stretch>
                  </pic:blipFill>
                  <pic:spPr>
                    <a:xfrm>
                      <a:off x="0" y="0"/>
                      <a:ext cx="5016500" cy="3530600"/>
                    </a:xfrm>
                    <a:prstGeom prst="rect">
                      <a:avLst/>
                    </a:prstGeom>
                  </pic:spPr>
                </pic:pic>
              </a:graphicData>
            </a:graphic>
          </wp:inline>
        </w:drawing>
      </w: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2.Result</w:t>
      </w:r>
    </w:p>
    <w:p>
      <w:pPr>
        <w:ind w:right="-312" w:rightChars="-142"/>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2.1 MSE of training set and test set of each character for later use:</w:t>
      </w:r>
    </w:p>
    <w:tbl>
      <w:tblPr>
        <w:tblStyle w:val="111"/>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9"/>
        <w:gridCol w:w="2687"/>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3219" w:type="dxa"/>
          </w:tcPr>
          <w:p>
            <w:pPr>
              <w:ind w:right="-312" w:rightChars="-142"/>
              <w:jc w:val="center"/>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Character</w:t>
            </w:r>
          </w:p>
        </w:tc>
        <w:tc>
          <w:tcPr>
            <w:tcW w:w="2687" w:type="dxa"/>
          </w:tcPr>
          <w:p>
            <w:pPr>
              <w:ind w:right="-312" w:rightChars="-142"/>
              <w:jc w:val="center"/>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MSE of training set</w:t>
            </w:r>
          </w:p>
        </w:tc>
        <w:tc>
          <w:tcPr>
            <w:tcW w:w="2618" w:type="dxa"/>
          </w:tcPr>
          <w:p>
            <w:pPr>
              <w:ind w:right="-312" w:rightChars="-142"/>
              <w:jc w:val="center"/>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MSE of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3219" w:type="dxa"/>
          </w:tcPr>
          <w:p>
            <w:pPr>
              <w:ind w:right="-312" w:rightChars="-142"/>
              <w:jc w:val="left"/>
              <w:rPr>
                <w:rFonts w:hint="default" w:ascii="Times New Roman" w:hAnsi="Times New Roman" w:cs="Times New Roman"/>
                <w:b/>
                <w:bCs/>
                <w:sz w:val="32"/>
                <w:szCs w:val="32"/>
                <w:vertAlign w:val="baseline"/>
                <w:lang w:val="en-US" w:eastAsia="zh-CN"/>
              </w:rPr>
            </w:pPr>
            <w:r>
              <w:rPr>
                <w:rFonts w:hint="default" w:ascii="Times New Roman" w:hAnsi="Times New Roman"/>
                <w:b w:val="0"/>
                <w:bCs w:val="0"/>
                <w:sz w:val="16"/>
                <w:szCs w:val="16"/>
                <w:vertAlign w:val="baseline"/>
                <w:lang w:val="en-US" w:eastAsia="zh-CN"/>
              </w:rPr>
              <w:t>Cement (component 1)(kg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249.423</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111.026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Blast Furnace Slag (component 2)(kg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296.809</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173.734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Fly Ash (component 3)(kg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298.191</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144.638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Water  (component 4)(kg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358.233</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186.91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Superplasticizer (component 5)(kg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313.751</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146.026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Coarse Aggregate  (component 6)(kg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322.363</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165.965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Fine Aggregate (component 7)(kg in a m^3 mixture)</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333.462</w:t>
            </w:r>
          </w:p>
        </w:tc>
        <w:tc>
          <w:tcPr>
            <w:tcW w:w="2618" w:type="dxa"/>
          </w:tcPr>
          <w:p>
            <w:pPr>
              <w:keepNext w:val="0"/>
              <w:keepLines w:val="0"/>
              <w:widowControl/>
              <w:suppressLineNumbers w:val="0"/>
              <w:jc w:val="center"/>
              <w:textAlignment w:val="top"/>
              <w:rPr>
                <w:rFonts w:hint="eastAsia"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171.538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Age (day)</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270.035</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143.722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All characters in Question B</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136.3</w:t>
            </w:r>
          </w:p>
        </w:tc>
        <w:tc>
          <w:tcPr>
            <w:tcW w:w="2618" w:type="dxa"/>
          </w:tcPr>
          <w:p>
            <w:pPr>
              <w:keepNext w:val="0"/>
              <w:keepLines w:val="0"/>
              <w:widowControl/>
              <w:suppressLineNumbers w:val="0"/>
              <w:jc w:val="center"/>
              <w:textAlignment w:val="top"/>
              <w:rPr>
                <w:rFonts w:hint="eastAsia"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in Question C</w:t>
            </w:r>
          </w:p>
        </w:tc>
        <w:tc>
          <w:tcPr>
            <w:tcW w:w="2687"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185.3</w:t>
            </w:r>
          </w:p>
        </w:tc>
        <w:tc>
          <w:tcPr>
            <w:tcW w:w="2618"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b/>
                <w:bCs/>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after normalized in Question D</w:t>
            </w:r>
          </w:p>
        </w:tc>
        <w:tc>
          <w:tcPr>
            <w:tcW w:w="2687" w:type="dxa"/>
            <w:vAlign w:val="top"/>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7.228348558311763e-05</w:t>
            </w:r>
          </w:p>
        </w:tc>
        <w:tc>
          <w:tcPr>
            <w:tcW w:w="2618" w:type="dxa"/>
            <w:vAlign w:val="top"/>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9.476957712276736e-08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3219" w:type="dxa"/>
            <w:vAlign w:val="top"/>
          </w:tcPr>
          <w:p>
            <w:pPr>
              <w:keepNext w:val="0"/>
              <w:keepLines w:val="0"/>
              <w:widowControl/>
              <w:suppressLineNumbers w:val="0"/>
              <w:jc w:val="left"/>
              <w:textAlignment w:val="top"/>
              <w:rPr>
                <w:rFonts w:hint="default" w:ascii="Times New Roman" w:hAnsi="Times New Roman" w:eastAsia="PMingLiU" w:cs="Times New Roman"/>
                <w:b/>
                <w:bCs/>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after standardized in Question D</w:t>
            </w:r>
          </w:p>
        </w:tc>
        <w:tc>
          <w:tcPr>
            <w:tcW w:w="2687" w:type="dxa"/>
            <w:vAlign w:val="top"/>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1.1345330579318404</w:t>
            </w:r>
          </w:p>
        </w:tc>
        <w:tc>
          <w:tcPr>
            <w:tcW w:w="2618" w:type="dxa"/>
            <w:vAlign w:val="top"/>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0.06861343078398412</w:t>
            </w:r>
          </w:p>
        </w:tc>
      </w:tr>
    </w:tbl>
    <w:p>
      <w:pPr>
        <w:ind w:right="-312" w:rightChars="-142"/>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2.2 Variance explained for the response variable of training set and testing set for each feature:</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7"/>
        <w:gridCol w:w="2702"/>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tcPr>
          <w:p>
            <w:pPr>
              <w:ind w:right="-312" w:rightChars="-142"/>
              <w:jc w:val="center"/>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Character</w:t>
            </w:r>
          </w:p>
        </w:tc>
        <w:tc>
          <w:tcPr>
            <w:tcW w:w="2702" w:type="dxa"/>
          </w:tcPr>
          <w:p>
            <w:pPr>
              <w:ind w:right="-312" w:rightChars="-142"/>
              <w:jc w:val="center"/>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Variance explained of training set</w:t>
            </w:r>
          </w:p>
        </w:tc>
        <w:tc>
          <w:tcPr>
            <w:tcW w:w="2603" w:type="dxa"/>
          </w:tcPr>
          <w:p>
            <w:pPr>
              <w:ind w:right="-312" w:rightChars="-142"/>
              <w:jc w:val="center"/>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Variance explained of testing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tcPr>
          <w:p>
            <w:pPr>
              <w:ind w:right="-312" w:rightChars="-142"/>
              <w:jc w:val="left"/>
              <w:rPr>
                <w:rFonts w:hint="default" w:ascii="Times New Roman" w:hAnsi="Times New Roman" w:cs="Times New Roman"/>
                <w:b/>
                <w:bCs/>
                <w:sz w:val="32"/>
                <w:szCs w:val="32"/>
                <w:vertAlign w:val="baseline"/>
                <w:lang w:val="en-US" w:eastAsia="zh-CN"/>
              </w:rPr>
            </w:pPr>
            <w:r>
              <w:rPr>
                <w:rFonts w:hint="default" w:ascii="Times New Roman" w:hAnsi="Times New Roman"/>
                <w:b w:val="0"/>
                <w:bCs w:val="0"/>
                <w:sz w:val="16"/>
                <w:szCs w:val="16"/>
                <w:vertAlign w:val="baseline"/>
                <w:lang w:val="en-US" w:eastAsia="zh-CN"/>
              </w:rPr>
              <w:t>Cement (component 1)(kg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0.157</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Blast Furnace Slag (component 2)(kg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0.012</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Fly Ash (component 3)(kg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-0.008</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rPr>
            </w:pPr>
            <w:r>
              <w:rPr>
                <w:rFonts w:hint="default" w:ascii="Times New Roman" w:hAnsi="Times New Roman" w:eastAsia="PMingLiU" w:cs="Times New Roman"/>
                <w:i w:val="0"/>
                <w:iCs w:val="0"/>
                <w:color w:val="000000"/>
                <w:kern w:val="0"/>
                <w:sz w:val="18"/>
                <w:szCs w:val="18"/>
                <w:u w:val="none"/>
                <w:lang w:val="en-US" w:eastAsia="zh-CN" w:bidi="ar"/>
              </w:rPr>
              <w:t>Water  (component 4)(kg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0.157</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Superplasticizer (component 5)(kg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-0.06</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bookmarkStart w:id="0" w:name="_GoBack"/>
            <w:bookmarkEnd w:id="0"/>
            <w:r>
              <w:rPr>
                <w:rFonts w:hint="default" w:ascii="Times New Roman" w:hAnsi="Times New Roman" w:eastAsia="PMingLiU" w:cs="Times New Roman"/>
                <w:i w:val="0"/>
                <w:iCs w:val="0"/>
                <w:color w:val="000000"/>
                <w:kern w:val="0"/>
                <w:sz w:val="18"/>
                <w:szCs w:val="18"/>
                <w:u w:val="none"/>
                <w:lang w:val="en-US" w:eastAsia="zh-CN" w:bidi="ar"/>
              </w:rPr>
              <w:t>0.506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Coarse Aggregate  (component 6)(kg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-0.09</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Fine Aggregate (component 7)(kg in a m^3 mixture)</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-0.127</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0.42</w:t>
            </w:r>
            <w:r>
              <w:rPr>
                <w:rFonts w:hint="eastAsia" w:ascii="Times New Roman" w:hAnsi="Times New Roman" w:eastAsia="PMingLiU" w:cs="Times New Roman"/>
                <w:i w:val="0"/>
                <w:iCs w:val="0"/>
                <w:color w:val="000000"/>
                <w:kern w:val="0"/>
                <w:sz w:val="18"/>
                <w:szCs w:val="18"/>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Age (day)</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0.087</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All characters in Question B</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0.637</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in Question C</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0.374</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after normalized in Question D</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-0.095</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7" w:type="dxa"/>
            <w:vAlign w:val="top"/>
          </w:tcPr>
          <w:p>
            <w:pPr>
              <w:keepNext w:val="0"/>
              <w:keepLines w:val="0"/>
              <w:widowControl/>
              <w:suppressLineNumbers w:val="0"/>
              <w:jc w:val="left"/>
              <w:textAlignment w:val="top"/>
              <w:rPr>
                <w:rFonts w:hint="default" w:ascii="Times New Roman" w:hAnsi="Times New Roman" w:eastAsia="PMingLiU" w:cs="Times New Roman"/>
                <w:b/>
                <w:bCs/>
                <w:i w:val="0"/>
                <w:iCs w:val="0"/>
                <w:color w:val="000000"/>
                <w:kern w:val="0"/>
                <w:sz w:val="18"/>
                <w:szCs w:val="18"/>
                <w:u w:val="none"/>
                <w:lang w:val="en-US" w:eastAsia="zh-CN" w:bidi="ar"/>
              </w:rPr>
            </w:pPr>
            <w:r>
              <w:rPr>
                <w:rFonts w:hint="default" w:ascii="Times New Roman" w:hAnsi="Times New Roman" w:eastAsia="PMingLiU" w:cs="Times New Roman"/>
                <w:b/>
                <w:bCs/>
                <w:i w:val="0"/>
                <w:iCs w:val="0"/>
                <w:color w:val="000000"/>
                <w:kern w:val="0"/>
                <w:sz w:val="18"/>
                <w:szCs w:val="18"/>
                <w:u w:val="none"/>
                <w:lang w:val="en-US" w:eastAsia="zh-CN" w:bidi="ar"/>
              </w:rPr>
              <w:t>45 characters after standardized in Question D</w:t>
            </w:r>
          </w:p>
        </w:tc>
        <w:tc>
          <w:tcPr>
            <w:tcW w:w="2702"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-0.001</w:t>
            </w:r>
          </w:p>
        </w:tc>
        <w:tc>
          <w:tcPr>
            <w:tcW w:w="2603" w:type="dxa"/>
          </w:tcPr>
          <w:p>
            <w:pPr>
              <w:keepNext w:val="0"/>
              <w:keepLines w:val="0"/>
              <w:widowControl/>
              <w:suppressLineNumbers w:val="0"/>
              <w:jc w:val="center"/>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0.939</w:t>
            </w:r>
          </w:p>
        </w:tc>
      </w:tr>
    </w:tbl>
    <w:p>
      <w:pPr>
        <w:ind w:right="-312" w:rightChars="-142"/>
        <w:jc w:val="left"/>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2.3 Plots of my trained uni-variate model on top of scatterplots of the training data used:</w:t>
      </w:r>
    </w:p>
    <w:p>
      <w:pPr>
        <w:ind w:right="-312" w:rightChars="-142"/>
        <w:jc w:val="left"/>
        <w:rPr>
          <w:rFonts w:hint="eastAsia" w:ascii="Times New Roman" w:hAnsi="Times New Roman" w:cs="Times New Roman" w:eastAsiaTheme="minorEastAsia"/>
          <w:b/>
          <w:bCs/>
          <w:sz w:val="32"/>
          <w:szCs w:val="32"/>
          <w:lang w:val="en-US" w:eastAsia="zh-CN"/>
        </w:rPr>
      </w:pPr>
    </w:p>
    <w:p>
      <w:pPr>
        <w:ind w:right="-312" w:rightChars="-142"/>
        <w:jc w:val="left"/>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9" name="Picture 9" descr="output0_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0_Cement"/>
                    <pic:cNvPicPr>
                      <a:picLocks noChangeAspect="1"/>
                    </pic:cNvPicPr>
                  </pic:nvPicPr>
                  <pic:blipFill>
                    <a:blip r:embed="rId44"/>
                    <a:stretch>
                      <a:fillRect/>
                    </a:stretch>
                  </pic:blipFill>
                  <pic:spPr>
                    <a:xfrm>
                      <a:off x="0" y="0"/>
                      <a:ext cx="4851400" cy="3594100"/>
                    </a:xfrm>
                    <a:prstGeom prst="rect">
                      <a:avLst/>
                    </a:prstGeom>
                  </pic:spPr>
                </pic:pic>
              </a:graphicData>
            </a:graphic>
          </wp:inline>
        </w:drawing>
      </w:r>
    </w:p>
    <w:p>
      <w:pPr>
        <w:ind w:right="-312" w:rightChars="-142"/>
        <w:jc w:val="left"/>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8" name="Picture 8" descr="output1_blast furnace s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utput1_blast furnace slag"/>
                    <pic:cNvPicPr>
                      <a:picLocks noChangeAspect="1"/>
                    </pic:cNvPicPr>
                  </pic:nvPicPr>
                  <pic:blipFill>
                    <a:blip r:embed="rId45"/>
                    <a:stretch>
                      <a:fillRect/>
                    </a:stretch>
                  </pic:blipFill>
                  <pic:spPr>
                    <a:xfrm>
                      <a:off x="0" y="0"/>
                      <a:ext cx="48514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7" name="Picture 7" descr="output2_Fly 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utput2_Fly Ash"/>
                    <pic:cNvPicPr>
                      <a:picLocks noChangeAspect="1"/>
                    </pic:cNvPicPr>
                  </pic:nvPicPr>
                  <pic:blipFill>
                    <a:blip r:embed="rId46"/>
                    <a:stretch>
                      <a:fillRect/>
                    </a:stretch>
                  </pic:blipFill>
                  <pic:spPr>
                    <a:xfrm>
                      <a:off x="0" y="0"/>
                      <a:ext cx="48514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6" name="Picture 6" descr="output3_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output3_water"/>
                    <pic:cNvPicPr>
                      <a:picLocks noChangeAspect="1"/>
                    </pic:cNvPicPr>
                  </pic:nvPicPr>
                  <pic:blipFill>
                    <a:blip r:embed="rId47"/>
                    <a:stretch>
                      <a:fillRect/>
                    </a:stretch>
                  </pic:blipFill>
                  <pic:spPr>
                    <a:xfrm>
                      <a:off x="0" y="0"/>
                      <a:ext cx="48514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5" name="Picture 5" descr="output4_superplastic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4_superplasticizer"/>
                    <pic:cNvPicPr>
                      <a:picLocks noChangeAspect="1"/>
                    </pic:cNvPicPr>
                  </pic:nvPicPr>
                  <pic:blipFill>
                    <a:blip r:embed="rId48"/>
                    <a:stretch>
                      <a:fillRect/>
                    </a:stretch>
                  </pic:blipFill>
                  <pic:spPr>
                    <a:xfrm>
                      <a:off x="0" y="0"/>
                      <a:ext cx="48514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5003800" cy="3594100"/>
            <wp:effectExtent l="0" t="0" r="0" b="0"/>
            <wp:docPr id="4" name="Picture 4" descr="output5_coarse aggr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put5_coarse aggregate"/>
                    <pic:cNvPicPr>
                      <a:picLocks noChangeAspect="1"/>
                    </pic:cNvPicPr>
                  </pic:nvPicPr>
                  <pic:blipFill>
                    <a:blip r:embed="rId49"/>
                    <a:stretch>
                      <a:fillRect/>
                    </a:stretch>
                  </pic:blipFill>
                  <pic:spPr>
                    <a:xfrm>
                      <a:off x="0" y="0"/>
                      <a:ext cx="50038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3" name="Picture 3" descr="output6_Fine aggr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6_Fine aggregate"/>
                    <pic:cNvPicPr>
                      <a:picLocks noChangeAspect="1"/>
                    </pic:cNvPicPr>
                  </pic:nvPicPr>
                  <pic:blipFill>
                    <a:blip r:embed="rId50"/>
                    <a:stretch>
                      <a:fillRect/>
                    </a:stretch>
                  </pic:blipFill>
                  <pic:spPr>
                    <a:xfrm>
                      <a:off x="0" y="0"/>
                      <a:ext cx="4851400" cy="3594100"/>
                    </a:xfrm>
                    <a:prstGeom prst="rect">
                      <a:avLst/>
                    </a:prstGeom>
                  </pic:spPr>
                </pic:pic>
              </a:graphicData>
            </a:graphic>
          </wp:inline>
        </w:drawing>
      </w:r>
      <w:r>
        <w:rPr>
          <w:rFonts w:hint="eastAsia" w:ascii="Times New Roman" w:hAnsi="Times New Roman" w:cs="Times New Roman" w:eastAsiaTheme="minorEastAsia"/>
          <w:b/>
          <w:bCs/>
          <w:sz w:val="32"/>
          <w:szCs w:val="32"/>
          <w:lang w:val="en-US" w:eastAsia="zh-CN"/>
        </w:rPr>
        <w:drawing>
          <wp:inline distT="0" distB="0" distL="114300" distR="114300">
            <wp:extent cx="4851400" cy="3594100"/>
            <wp:effectExtent l="0" t="0" r="6350" b="0"/>
            <wp:docPr id="2" name="Picture 2" descr="output7_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7_age"/>
                    <pic:cNvPicPr>
                      <a:picLocks noChangeAspect="1"/>
                    </pic:cNvPicPr>
                  </pic:nvPicPr>
                  <pic:blipFill>
                    <a:blip r:embed="rId51"/>
                    <a:stretch>
                      <a:fillRect/>
                    </a:stretch>
                  </pic:blipFill>
                  <pic:spPr>
                    <a:xfrm>
                      <a:off x="0" y="0"/>
                      <a:ext cx="4851400" cy="3594100"/>
                    </a:xfrm>
                    <a:prstGeom prst="rect">
                      <a:avLst/>
                    </a:prstGeom>
                  </pic:spPr>
                </pic:pic>
              </a:graphicData>
            </a:graphic>
          </wp:inline>
        </w:drawing>
      </w:r>
    </w:p>
    <w:p>
      <w:pPr>
        <w:ind w:right="-312" w:rightChars="-142"/>
        <w:jc w:val="left"/>
        <w:rPr>
          <w:rFonts w:hint="eastAsia"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3.</w:t>
      </w:r>
      <w:r>
        <w:rPr>
          <w:rFonts w:hint="eastAsia" w:ascii="Times New Roman" w:hAnsi="Times New Roman" w:cs="Times New Roman"/>
          <w:b/>
          <w:bCs/>
          <w:sz w:val="28"/>
          <w:szCs w:val="28"/>
          <w:lang w:val="en-US" w:eastAsia="zh-CN"/>
        </w:rPr>
        <w:t>Discussion</w:t>
      </w:r>
    </w:p>
    <w:p>
      <w:pPr>
        <w:ind w:right="-312" w:rightChars="-142"/>
        <w:jc w:val="left"/>
        <w:rPr>
          <w:rFonts w:hint="eastAsia" w:ascii="Times New Roman" w:hAnsi="Times New Roman" w:cs="Times New Roman"/>
          <w:b/>
          <w:bCs/>
          <w:sz w:val="28"/>
          <w:szCs w:val="28"/>
          <w:lang w:val="en-US" w:eastAsia="zh-CN"/>
        </w:rPr>
      </w:pPr>
    </w:p>
    <w:p>
      <w:pPr>
        <w:ind w:right="-312" w:rightChars="-142"/>
        <w:jc w:val="left"/>
        <w:rPr>
          <w:rFonts w:hint="default" w:ascii="Times New Roman" w:hAnsi="Times New Roman"/>
          <w:b/>
          <w:bCs/>
          <w:sz w:val="28"/>
          <w:szCs w:val="28"/>
          <w:lang w:val="en-US" w:eastAsia="zh-CN"/>
        </w:rPr>
      </w:pPr>
      <w:r>
        <w:rPr>
          <w:rFonts w:hint="default" w:ascii="Times New Roman" w:hAnsi="Times New Roman" w:cs="Times New Roman"/>
          <w:b/>
          <w:bCs/>
          <w:sz w:val="28"/>
          <w:szCs w:val="28"/>
          <w:lang w:val="en-US" w:eastAsia="zh-CN"/>
        </w:rPr>
        <w:t>3.1</w:t>
      </w:r>
      <w:r>
        <w:rPr>
          <w:rFonts w:hint="default" w:ascii="Times New Roman" w:hAnsi="Times New Roman"/>
          <w:b/>
          <w:bCs/>
          <w:sz w:val="28"/>
          <w:szCs w:val="28"/>
          <w:lang w:val="en-US" w:eastAsia="zh-CN"/>
        </w:rPr>
        <w:t>Describe how the different models compared in performance on the training data. Did the same models that performed well on the training data do well on the testing data?</w:t>
      </w:r>
    </w:p>
    <w:p>
      <w:pPr>
        <w:ind w:right="-312" w:rightChars="-142"/>
        <w:jc w:val="left"/>
        <w:rPr>
          <w:rFonts w:hint="default" w:ascii="Times New Roman" w:hAnsi="Times New Roman"/>
          <w:b/>
          <w:bCs/>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We will have a form which is sorted by MSE of training data as followed:</w:t>
      </w: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p>
    <w:tbl>
      <w:tblPr>
        <w:tblW w:w="67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090"/>
        <w:gridCol w:w="1260"/>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45" w:hRule="atLeast"/>
          <w:jc w:val="center"/>
        </w:trPr>
        <w:tc>
          <w:tcPr>
            <w:tcW w:w="309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Character</w:t>
            </w:r>
          </w:p>
        </w:tc>
        <w:tc>
          <w:tcPr>
            <w:tcW w:w="1260" w:type="dxa"/>
            <w:tcBorders>
              <w:top w:val="single" w:color="000000" w:sz="8" w:space="0"/>
              <w:left w:val="nil"/>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MSE of training set</w:t>
            </w:r>
          </w:p>
        </w:tc>
        <w:tc>
          <w:tcPr>
            <w:tcW w:w="2415" w:type="dxa"/>
            <w:tcBorders>
              <w:top w:val="single" w:color="000000" w:sz="8" w:space="0"/>
              <w:left w:val="nil"/>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MSE of test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bdr w:val="none" w:color="auto" w:sz="0" w:space="0"/>
                <w:lang w:val="en-US" w:eastAsia="zh-CN" w:bidi="ar"/>
              </w:rPr>
              <w:t>45 characters after normalized in Question D</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0.0000723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9.48E-08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bdr w:val="none" w:color="auto" w:sz="0" w:space="0"/>
                <w:lang w:val="en-US" w:eastAsia="zh-CN" w:bidi="ar"/>
              </w:rPr>
              <w:t>45 characters after standardized in Question D</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1.134533058</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0.068613431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bdr w:val="none" w:color="auto" w:sz="0" w:space="0"/>
                <w:lang w:val="en-US" w:eastAsia="zh-CN" w:bidi="ar"/>
              </w:rPr>
              <w:t>All characters in Question B</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136.3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18"/>
                <w:szCs w:val="18"/>
                <w:u w:val="none"/>
              </w:rPr>
            </w:pPr>
            <w:r>
              <w:rPr>
                <w:rFonts w:hint="default" w:ascii="Times New Roman" w:hAnsi="Times New Roman" w:eastAsia="SimSun" w:cs="Times New Roman"/>
                <w:b/>
                <w:bCs/>
                <w:i w:val="0"/>
                <w:iCs w:val="0"/>
                <w:color w:val="000000"/>
                <w:kern w:val="0"/>
                <w:sz w:val="18"/>
                <w:szCs w:val="18"/>
                <w:u w:val="none"/>
                <w:bdr w:val="none" w:color="auto" w:sz="0" w:space="0"/>
                <w:lang w:val="en-US" w:eastAsia="zh-CN" w:bidi="ar"/>
              </w:rPr>
              <w:t>45 characters in Question C</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185.3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Cement (component 1)(kg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249.423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111.026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Coarse Aggregate </w:t>
            </w: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 (component 6)(kg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270.035</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165.965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Fine Aggregate (component 7)(kg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296.809</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171.538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Water </w:t>
            </w: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 (component 4)(kg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298.191</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186.91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Superplasticizer (component 5)(kg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313.751</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146.026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Age (day)</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322.363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143.722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Blast Furnace Slag (component 2)(kg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333.462</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173.734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09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Fly Ash (component 3)(kg in a m^3 mixture)</w:t>
            </w:r>
          </w:p>
        </w:tc>
        <w:tc>
          <w:tcPr>
            <w:tcW w:w="12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358.233</w:t>
            </w:r>
          </w:p>
        </w:tc>
        <w:tc>
          <w:tcPr>
            <w:tcW w:w="24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144.638</w:t>
            </w:r>
          </w:p>
        </w:tc>
      </w:tr>
    </w:tbl>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Then it’s not hard to conclude that normalized model with 45 characters has the outstanding performance on the training data. Besides, the 2</w:t>
      </w:r>
      <w:r>
        <w:rPr>
          <w:rFonts w:hint="default" w:ascii="Times New Roman" w:hAnsi="Times New Roman"/>
          <w:b w:val="0"/>
          <w:bCs w:val="0"/>
          <w:sz w:val="28"/>
          <w:szCs w:val="28"/>
          <w:vertAlign w:val="superscript"/>
          <w:lang w:val="en-US" w:eastAsia="zh-CN"/>
        </w:rPr>
        <w:t>nd</w:t>
      </w:r>
      <w:r>
        <w:rPr>
          <w:rFonts w:hint="default" w:ascii="Times New Roman" w:hAnsi="Times New Roman"/>
          <w:b w:val="0"/>
          <w:bCs w:val="0"/>
          <w:sz w:val="28"/>
          <w:szCs w:val="28"/>
          <w:lang w:val="en-US" w:eastAsia="zh-CN"/>
        </w:rPr>
        <w:t xml:space="preserve"> and 3</w:t>
      </w:r>
      <w:r>
        <w:rPr>
          <w:rFonts w:hint="eastAsia" w:ascii="Times New Roman" w:hAnsi="Times New Roman" w:eastAsiaTheme="minorEastAsia"/>
          <w:b w:val="0"/>
          <w:bCs w:val="0"/>
          <w:sz w:val="28"/>
          <w:szCs w:val="28"/>
          <w:vertAlign w:val="superscript"/>
          <w:lang w:val="en-US" w:eastAsia="zh-CN"/>
        </w:rPr>
        <w:t>r</w:t>
      </w:r>
      <w:r>
        <w:rPr>
          <w:rFonts w:hint="default" w:ascii="Times New Roman" w:hAnsi="Times New Roman" w:eastAsiaTheme="minorEastAsia"/>
          <w:b w:val="0"/>
          <w:bCs w:val="0"/>
          <w:sz w:val="28"/>
          <w:szCs w:val="28"/>
          <w:vertAlign w:val="superscript"/>
          <w:lang w:val="en-US" w:eastAsia="zh-CN"/>
        </w:rPr>
        <w:t xml:space="preserve">d </w:t>
      </w:r>
      <w:r>
        <w:rPr>
          <w:rFonts w:hint="default" w:ascii="Times New Roman" w:hAnsi="Times New Roman"/>
          <w:b w:val="0"/>
          <w:bCs w:val="0"/>
          <w:sz w:val="28"/>
          <w:szCs w:val="28"/>
          <w:lang w:val="en-US" w:eastAsia="zh-CN"/>
        </w:rPr>
        <w:t xml:space="preserve">are better than those who has only one character. Therefore, the more we pre-process data on the right track, the more accuate it will be; the more characters to fit, the less loss it will has. </w:t>
      </w: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eastAsia"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Most of models performed well on both the training data and testing data. However, for Blast Furnace Slag, it is different. Generally speaking,</w:t>
      </w:r>
      <w:r>
        <w:rPr>
          <w:rFonts w:hint="eastAsia" w:ascii="Times New Roman" w:hAnsi="Times New Roman"/>
          <w:b w:val="0"/>
          <w:bCs w:val="0"/>
          <w:sz w:val="28"/>
          <w:szCs w:val="28"/>
          <w:lang w:val="en-US" w:eastAsia="zh-CN"/>
        </w:rPr>
        <w:t xml:space="preserve"> t</w:t>
      </w:r>
      <w:r>
        <w:rPr>
          <w:rFonts w:hint="default" w:ascii="Times New Roman" w:hAnsi="Times New Roman"/>
          <w:b w:val="0"/>
          <w:bCs w:val="0"/>
          <w:sz w:val="28"/>
          <w:szCs w:val="28"/>
          <w:lang w:val="en-US" w:eastAsia="zh-CN"/>
        </w:rPr>
        <w:t>he performance of the model training set and the performance of the test set are not positively correlated, which means we cannot predict MSE of test set by checking MSE of training set</w:t>
      </w:r>
      <w:r>
        <w:rPr>
          <w:rFonts w:hint="eastAsia" w:ascii="Times New Roman" w:hAnsi="Times New Roman"/>
          <w:b w:val="0"/>
          <w:bCs w:val="0"/>
          <w:sz w:val="28"/>
          <w:szCs w:val="28"/>
          <w:lang w:val="en-US" w:eastAsia="zh-CN"/>
        </w:rPr>
        <w:t>.</w:t>
      </w: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3.2 Describe how the coefficients of the uni-variate models predicted or failed to predict the coefficients in the multi-variate model(s).</w:t>
      </w: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For coefficients of the uni-variate models  and multi-variate models is as followed: </w:t>
      </w:r>
    </w:p>
    <w:tbl>
      <w:tblPr>
        <w:tblW w:w="73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636"/>
        <w:gridCol w:w="1465"/>
        <w:gridCol w:w="1161"/>
        <w:gridCol w:w="1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60" w:hRule="atLeast"/>
          <w:jc w:val="center"/>
        </w:trPr>
        <w:tc>
          <w:tcPr>
            <w:tcW w:w="3715"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Character</w:t>
            </w:r>
          </w:p>
        </w:tc>
        <w:tc>
          <w:tcPr>
            <w:tcW w:w="1476"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Uni-variate m</w:t>
            </w:r>
          </w:p>
        </w:tc>
        <w:tc>
          <w:tcPr>
            <w:tcW w:w="1155"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Multi-variate m</w:t>
            </w:r>
          </w:p>
        </w:tc>
        <w:tc>
          <w:tcPr>
            <w:tcW w:w="96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MSE of training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rPr>
              <w:t>Cement (component 1)(kg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0.119940925</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2.91178E-05</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249.423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5"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Blast Furnace Slag (component 2)(kg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0.035438781</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0.102119833</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Fly Ash (component 3)(kg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-0.029389575</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0.07341922</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298.191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Water </w:t>
            </w: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 (component 4)(kg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0.198964897</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0.070304463</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358.233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5"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Superplasticizer (component 5)(kg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0.151670688</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-0.051954772</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313.751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5"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Coarse Aggregate </w:t>
            </w: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 (component 6)(kg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0.151670688</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0.018543999</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322.363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5"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Fine Aggregate (component 7)(kg in a m^3 mixture)</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0.046040219</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-0.004378694</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333.462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71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Age (day)</w:t>
            </w:r>
          </w:p>
        </w:tc>
        <w:tc>
          <w:tcPr>
            <w:tcW w:w="147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0.10863231</w:t>
            </w:r>
          </w:p>
        </w:tc>
        <w:tc>
          <w:tcPr>
            <w:tcW w:w="115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0.009997803</w:t>
            </w:r>
          </w:p>
        </w:tc>
        <w:tc>
          <w:tcPr>
            <w:tcW w:w="96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270.035</w:t>
            </w:r>
          </w:p>
        </w:tc>
      </w:tr>
    </w:tbl>
    <w:p>
      <w:pPr>
        <w:ind w:right="-312" w:rightChars="-142"/>
        <w:jc w:val="left"/>
        <w:rPr>
          <w:rFonts w:hint="default" w:ascii="Times New Roman" w:hAnsi="Times New Roman"/>
          <w:b w:val="0"/>
          <w:bCs w:val="0"/>
          <w:sz w:val="28"/>
          <w:szCs w:val="28"/>
          <w:lang w:val="en-US" w:eastAsia="zh-CN"/>
        </w:rPr>
      </w:pPr>
    </w:p>
    <w:p>
      <w:pPr>
        <w:keepNext w:val="0"/>
        <w:keepLines w:val="0"/>
        <w:widowControl/>
        <w:suppressLineNumbers w:val="0"/>
        <w:jc w:val="left"/>
        <w:textAlignment w:val="top"/>
        <w:rPr>
          <w:rFonts w:hint="default" w:ascii="Times New Roman" w:hAnsi="Times New Roman"/>
          <w:b w:val="0"/>
          <w:bCs w:val="0"/>
          <w:sz w:val="28"/>
          <w:szCs w:val="28"/>
          <w:lang w:val="en-US" w:eastAsia="zh-CN"/>
        </w:rPr>
      </w:pPr>
      <w:r>
        <w:rPr>
          <w:rFonts w:hint="default" w:ascii="Times New Roman" w:hAnsi="Times New Roman" w:eastAsia="SimSun" w:cs="Times New Roman"/>
          <w:i w:val="0"/>
          <w:iCs w:val="0"/>
          <w:color w:val="000000"/>
          <w:kern w:val="0"/>
          <w:sz w:val="18"/>
          <w:szCs w:val="18"/>
          <w:u w:val="none"/>
          <w:lang w:val="en-US" w:eastAsia="zh-CN" w:bidi="ar"/>
        </w:rPr>
        <w:t xml:space="preserve">After </w:t>
      </w:r>
      <w:r>
        <w:rPr>
          <w:rFonts w:hint="default" w:ascii="Times New Roman" w:hAnsi="Times New Roman"/>
          <w:b w:val="0"/>
          <w:bCs w:val="0"/>
          <w:sz w:val="28"/>
          <w:szCs w:val="28"/>
          <w:lang w:val="en-US" w:eastAsia="zh-CN"/>
        </w:rPr>
        <w:t>sorted by Uni-variate m, we can get:</w:t>
      </w:r>
    </w:p>
    <w:tbl>
      <w:tblPr>
        <w:tblW w:w="73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3636"/>
        <w:gridCol w:w="1465"/>
        <w:gridCol w:w="1380"/>
        <w:gridCol w:w="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60" w:hRule="atLeast"/>
          <w:jc w:val="center"/>
        </w:trPr>
        <w:tc>
          <w:tcPr>
            <w:tcW w:w="3636"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Character</w:t>
            </w:r>
          </w:p>
        </w:tc>
        <w:tc>
          <w:tcPr>
            <w:tcW w:w="1465"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Uni-variate m</w:t>
            </w:r>
          </w:p>
        </w:tc>
        <w:tc>
          <w:tcPr>
            <w:tcW w:w="1380"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Multi-variate m</w:t>
            </w:r>
          </w:p>
        </w:tc>
        <w:tc>
          <w:tcPr>
            <w:tcW w:w="824" w:type="dxa"/>
            <w:tcBorders>
              <w:top w:val="single" w:color="000000" w:sz="8" w:space="0"/>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bdr w:val="none" w:color="auto" w:sz="0" w:space="0"/>
                <w:lang w:val="en-US" w:eastAsia="zh-CN" w:bidi="ar"/>
              </w:rPr>
              <w:t>MSE of training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bdr w:val="none" w:color="auto" w:sz="0" w:space="0"/>
                <w:lang w:val="en-US" w:eastAsia="zh-CN" w:bidi="ar"/>
              </w:rPr>
              <w:t>Cement (component 1)(kg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-0.029389575</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2.91178E-05</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249.423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Blast Furnace Slag (component 2)(kg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0.035438781</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0.102119833</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Fly Ash (component 3)(kg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0.046040219</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0.07341922</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298.191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Water </w:t>
            </w:r>
            <w:r>
              <w:rPr>
                <w:rFonts w:hint="default" w:ascii="Times New Roman" w:hAnsi="Times New Roman" w:eastAsia="SimSun" w:cs="Times New Roman"/>
                <w:i w:val="0"/>
                <w:iCs w:val="0"/>
                <w:color w:val="000000"/>
                <w:kern w:val="0"/>
                <w:sz w:val="18"/>
                <w:szCs w:val="18"/>
                <w:u w:val="none"/>
                <w:bdr w:val="none" w:color="auto" w:sz="0" w:space="0"/>
                <w:lang w:val="en-US" w:eastAsia="zh-CN" w:bidi="ar"/>
              </w:rPr>
              <w:t xml:space="preserve"> (component 4)(kg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0.10863231</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0.070304463</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358.233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Superplasticizer (component 5)(kg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0.119940925</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-0.051954772</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313.751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Fine Aggregate (component 7)(kg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0.151670688</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-0.004378694</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333.462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 xml:space="preserve">Coarse Aggregate </w:t>
            </w:r>
            <w:r>
              <w:rPr>
                <w:rStyle w:val="253"/>
                <w:rFonts w:eastAsia="SimSun"/>
                <w:lang w:val="en-US" w:eastAsia="zh-CN" w:bidi="ar"/>
              </w:rPr>
              <w:t xml:space="preserve"> (component 6)(kg in a m^3 mixture)</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0.151670688</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2.91178E-05</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322.363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Age (day)</w:t>
            </w:r>
          </w:p>
        </w:tc>
        <w:tc>
          <w:tcPr>
            <w:tcW w:w="1465"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0.198964897</w:t>
            </w:r>
          </w:p>
        </w:tc>
        <w:tc>
          <w:tcPr>
            <w:tcW w:w="1380"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0.009997803</w:t>
            </w:r>
          </w:p>
        </w:tc>
        <w:tc>
          <w:tcPr>
            <w:tcW w:w="824" w:type="dxa"/>
            <w:tcBorders>
              <w:top w:val="nil"/>
              <w:left w:val="single" w:color="000000" w:sz="8" w:space="0"/>
              <w:bottom w:val="single" w:color="000000" w:sz="8" w:space="0"/>
              <w:right w:val="single" w:color="000000" w:sz="8" w:space="0"/>
            </w:tcBorders>
            <w:shd w:val="clear"/>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bdr w:val="none" w:color="auto" w:sz="0" w:space="0"/>
                <w:lang w:val="en-US" w:eastAsia="zh-CN" w:bidi="ar"/>
              </w:rPr>
              <w:t>270.035</w:t>
            </w:r>
          </w:p>
        </w:tc>
      </w:tr>
    </w:tbl>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If We can utilize uni-variate m to predict multi-variate m, the order of multi-variate m will be sorted ascending from top to bottom. However, the fact is multi-variate m do not have that order. Therefore, it’s failed for uni-variate to predict the latter. Maybe because of difference of the dimension between uni-variate model and multi-variate model. The conclusion still works after we added quadratic terms, standardlized or normalized.</w:t>
      </w:r>
    </w:p>
    <w:p>
      <w:pPr>
        <w:ind w:right="-312" w:rightChars="-142"/>
        <w:jc w:val="left"/>
        <w:rPr>
          <w:rFonts w:hint="default" w:ascii="Times New Roman" w:hAnsi="Times New Roman"/>
          <w:b w:val="0"/>
          <w:bCs w:val="0"/>
          <w:sz w:val="40"/>
          <w:szCs w:val="40"/>
          <w:lang w:val="en-US" w:eastAsia="zh-CN"/>
        </w:rPr>
      </w:pPr>
    </w:p>
    <w:p>
      <w:pPr>
        <w:ind w:right="-312" w:rightChars="-142"/>
        <w:jc w:val="left"/>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3.3 Draw some conclusions about what factors predict concrete compressive strength. What would you recommend to make the hardest possible concrete?</w:t>
      </w:r>
    </w:p>
    <w:p>
      <w:pPr>
        <w:ind w:right="-312" w:rightChars="-142"/>
        <w:jc w:val="left"/>
        <w:rPr>
          <w:rFonts w:hint="default" w:ascii="Times New Roman" w:hAnsi="Times New Roman"/>
          <w:b/>
          <w:bCs/>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1)</w:t>
      </w:r>
      <w:r>
        <w:rPr>
          <w:rFonts w:hint="eastAsia" w:ascii="Times New Roman" w:hAnsi="Times New Roman"/>
          <w:b w:val="0"/>
          <w:bCs w:val="0"/>
          <w:sz w:val="28"/>
          <w:szCs w:val="28"/>
          <w:lang w:val="en-US" w:eastAsia="zh-CN"/>
        </w:rPr>
        <w:t xml:space="preserve">In a </w:t>
      </w:r>
      <w:r>
        <w:rPr>
          <w:rFonts w:hint="eastAsia" w:ascii="Times New Roman" w:hAnsi="Times New Roman"/>
          <w:b/>
          <w:bCs/>
          <w:sz w:val="28"/>
          <w:szCs w:val="28"/>
          <w:lang w:val="en-US" w:eastAsia="zh-CN"/>
        </w:rPr>
        <w:t>multi-variate model</w:t>
      </w:r>
      <w:r>
        <w:rPr>
          <w:rFonts w:hint="eastAsia" w:ascii="Times New Roman" w:hAnsi="Times New Roman"/>
          <w:b w:val="0"/>
          <w:bCs w:val="0"/>
          <w:sz w:val="28"/>
          <w:szCs w:val="28"/>
          <w:lang w:val="en-US" w:eastAsia="zh-CN"/>
        </w:rPr>
        <w:t xml:space="preserve">, the value of coefficience m might reflect how much it can contribute to </w:t>
      </w:r>
      <w:r>
        <w:rPr>
          <w:rFonts w:hint="default" w:ascii="Times New Roman" w:hAnsi="Times New Roman"/>
          <w:b w:val="0"/>
          <w:bCs w:val="0"/>
          <w:sz w:val="28"/>
          <w:szCs w:val="28"/>
          <w:lang w:val="en-US" w:eastAsia="zh-CN"/>
        </w:rPr>
        <w:t>concrete compressive strength.</w:t>
      </w:r>
      <w:r>
        <w:rPr>
          <w:rFonts w:hint="eastAsia" w:ascii="Times New Roman" w:hAnsi="Times New Roman"/>
          <w:b/>
          <w:bCs/>
          <w:sz w:val="28"/>
          <w:szCs w:val="28"/>
          <w:lang w:val="en-US" w:eastAsia="zh-CN"/>
        </w:rPr>
        <w:t xml:space="preserve"> </w:t>
      </w:r>
      <w:r>
        <w:rPr>
          <w:rFonts w:hint="default" w:ascii="Times New Roman" w:hAnsi="Times New Roman"/>
          <w:b w:val="0"/>
          <w:bCs w:val="0"/>
          <w:sz w:val="28"/>
          <w:szCs w:val="28"/>
          <w:lang w:val="en-US" w:eastAsia="zh-CN"/>
        </w:rPr>
        <w:t>After checking the coefficience m in multi-variate model, the rank of factors for predicing concrete compressive strength should be:</w:t>
      </w: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p>
    <w:tbl>
      <w:tblPr>
        <w:tblStyle w:val="12"/>
        <w:tblW w:w="73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36"/>
        <w:gridCol w:w="1465"/>
        <w:gridCol w:w="1380"/>
        <w:gridCol w:w="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jc w:val="center"/>
        </w:trPr>
        <w:tc>
          <w:tcPr>
            <w:tcW w:w="3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Character</w:t>
            </w:r>
          </w:p>
        </w:tc>
        <w:tc>
          <w:tcPr>
            <w:tcW w:w="1465"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Uni-variate m</w:t>
            </w:r>
          </w:p>
        </w:tc>
        <w:tc>
          <w:tcPr>
            <w:tcW w:w="138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Multi-variate m</w:t>
            </w:r>
          </w:p>
        </w:tc>
        <w:tc>
          <w:tcPr>
            <w:tcW w:w="824"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MSE of training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8"/>
                <w:szCs w:val="18"/>
                <w:u w:val="none"/>
                <w:lang w:val="en-US" w:eastAsia="zh-CN" w:bidi="ar"/>
              </w:rPr>
              <w:t>Blast Furnace Slag (component 2)(kg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0.035438781</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0.07341922</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292.351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Fly Ash (component 3)(kg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0.046040219</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0.070304463</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298.191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Water  (component 4)(kg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0.10863231</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0.018543999</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358.233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Superplasticizer (component 5)(kg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0.119940925</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0.009997803</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313.751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Coarse Aggregate  (component 6)(kg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0.151670688</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2.91178E-05</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322.363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Fine Aggregate (component 7)(kg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0.151670688</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-0.004378694</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333.462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Age (day)</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0.198964897</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-0.051954772</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270.035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3636"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6"/>
                <w:szCs w:val="16"/>
                <w:u w:val="none"/>
                <w:lang w:val="en-US" w:eastAsia="zh-CN" w:bidi="ar"/>
              </w:rPr>
              <w:t>Cement (component 1)(kg in a m^3 mixture)</w:t>
            </w:r>
          </w:p>
        </w:tc>
        <w:tc>
          <w:tcPr>
            <w:tcW w:w="1465"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-0.029389575</w:t>
            </w:r>
          </w:p>
        </w:tc>
        <w:tc>
          <w:tcPr>
            <w:tcW w:w="138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0.102119833</w:t>
            </w:r>
          </w:p>
        </w:tc>
        <w:tc>
          <w:tcPr>
            <w:tcW w:w="824"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249.423</w:t>
            </w:r>
          </w:p>
        </w:tc>
      </w:tr>
    </w:tbl>
    <w:p>
      <w:pPr>
        <w:ind w:right="-312" w:rightChars="-142"/>
        <w:jc w:val="left"/>
        <w:rPr>
          <w:rFonts w:hint="default" w:ascii="Times New Roman" w:hAnsi="Times New Roman"/>
          <w:b w:val="0"/>
          <w:bCs w:val="0"/>
          <w:sz w:val="28"/>
          <w:szCs w:val="28"/>
          <w:lang w:val="en-US" w:eastAsia="zh-CN"/>
        </w:rPr>
      </w:pPr>
    </w:p>
    <w:p>
      <w:pPr>
        <w:numPr>
          <w:ilvl w:val="0"/>
          <w:numId w:val="19"/>
        </w:numPr>
        <w:ind w:right="-312" w:rightChars="-142"/>
        <w:jc w:val="left"/>
        <w:rPr>
          <w:rFonts w:hint="eastAsia" w:ascii="Times New Roman" w:hAnsi="Times New Roman"/>
          <w:b w:val="0"/>
          <w:bCs w:val="0"/>
          <w:sz w:val="28"/>
          <w:szCs w:val="28"/>
          <w:lang w:val="en-US" w:eastAsia="zh-CN"/>
        </w:rPr>
      </w:pPr>
      <w:r>
        <w:rPr>
          <w:rFonts w:hint="eastAsia" w:ascii="Times New Roman" w:hAnsi="Times New Roman"/>
          <w:b w:val="0"/>
          <w:bCs w:val="0"/>
          <w:sz w:val="28"/>
          <w:szCs w:val="28"/>
          <w:lang w:val="en-US" w:eastAsia="zh-CN"/>
        </w:rPr>
        <w:t xml:space="preserve">In a </w:t>
      </w:r>
      <w:r>
        <w:rPr>
          <w:rFonts w:hint="eastAsia" w:ascii="Times New Roman" w:hAnsi="Times New Roman"/>
          <w:b/>
          <w:bCs/>
          <w:sz w:val="28"/>
          <w:szCs w:val="28"/>
          <w:lang w:val="en-US" w:eastAsia="zh-CN"/>
        </w:rPr>
        <w:t>uni-variate model,</w:t>
      </w:r>
      <w:r>
        <w:rPr>
          <w:rFonts w:hint="eastAsia" w:ascii="Times New Roman" w:hAnsi="Times New Roman"/>
          <w:b w:val="0"/>
          <w:bCs w:val="0"/>
          <w:sz w:val="28"/>
          <w:szCs w:val="28"/>
          <w:lang w:val="en-US" w:eastAsia="zh-CN"/>
        </w:rPr>
        <w:t xml:space="preserve"> the MSE for predicting concrete </w:t>
      </w:r>
      <w:r>
        <w:rPr>
          <w:rFonts w:hint="default" w:ascii="Times New Roman" w:hAnsi="Times New Roman"/>
          <w:b w:val="0"/>
          <w:bCs w:val="0"/>
          <w:sz w:val="28"/>
          <w:szCs w:val="28"/>
          <w:lang w:val="en-US" w:eastAsia="zh-CN"/>
        </w:rPr>
        <w:t>compressive strength</w:t>
      </w:r>
      <w:r>
        <w:rPr>
          <w:rFonts w:hint="eastAsia" w:ascii="Times New Roman" w:hAnsi="Times New Roman"/>
          <w:b w:val="0"/>
          <w:bCs w:val="0"/>
          <w:sz w:val="28"/>
          <w:szCs w:val="28"/>
          <w:lang w:val="en-US" w:eastAsia="zh-CN"/>
        </w:rPr>
        <w:t xml:space="preserve"> should be taken into consideration as well. After</w:t>
      </w:r>
      <w:r>
        <w:rPr>
          <w:rFonts w:hint="eastAsia" w:ascii="Times New Roman" w:hAnsi="Times New Roman"/>
          <w:b/>
          <w:bCs/>
          <w:sz w:val="28"/>
          <w:szCs w:val="28"/>
          <w:lang w:val="en-US" w:eastAsia="zh-CN"/>
        </w:rPr>
        <w:t xml:space="preserve"> standardlized</w:t>
      </w:r>
      <w:r>
        <w:rPr>
          <w:rFonts w:hint="default" w:ascii="Times New Roman" w:hAnsi="Times New Roman"/>
          <w:b/>
          <w:bCs/>
          <w:sz w:val="28"/>
          <w:szCs w:val="28"/>
          <w:lang w:val="en-US" w:eastAsia="zh-CN"/>
        </w:rPr>
        <w:t>(For this question  I choose standardlize data)</w:t>
      </w:r>
      <w:r>
        <w:rPr>
          <w:rFonts w:hint="eastAsia" w:ascii="Times New Roman" w:hAnsi="Times New Roman"/>
          <w:b w:val="0"/>
          <w:bCs w:val="0"/>
          <w:sz w:val="28"/>
          <w:szCs w:val="28"/>
          <w:lang w:val="en-US" w:eastAsia="zh-CN"/>
        </w:rPr>
        <w:t xml:space="preserve"> all character</w:t>
      </w:r>
      <w:r>
        <w:rPr>
          <w:rFonts w:hint="default" w:ascii="Times New Roman" w:hAnsi="Times New Roman"/>
          <w:b w:val="0"/>
          <w:bCs w:val="0"/>
          <w:sz w:val="28"/>
          <w:szCs w:val="28"/>
          <w:lang w:val="en-US" w:eastAsia="zh-CN"/>
        </w:rPr>
        <w:t>’</w:t>
      </w:r>
      <w:r>
        <w:rPr>
          <w:rFonts w:hint="eastAsia" w:ascii="Times New Roman" w:hAnsi="Times New Roman"/>
          <w:b w:val="0"/>
          <w:bCs w:val="0"/>
          <w:sz w:val="28"/>
          <w:szCs w:val="28"/>
          <w:lang w:val="en-US" w:eastAsia="zh-CN"/>
        </w:rPr>
        <w:t>s value. Now we can get:</w:t>
      </w:r>
    </w:p>
    <w:tbl>
      <w:tblPr>
        <w:tblStyle w:val="1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2847"/>
        <w:gridCol w:w="1117"/>
        <w:gridCol w:w="1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tcPr>
          <w:p>
            <w:pPr>
              <w:numPr>
                <w:ilvl w:val="0"/>
                <w:numId w:val="0"/>
              </w:numPr>
              <w:ind w:right="-312" w:rightChars="-142"/>
              <w:jc w:val="left"/>
              <w:rPr>
                <w:rFonts w:hint="default" w:ascii="Times New Roman" w:hAnsi="Times New Roman"/>
                <w:b w:val="0"/>
                <w:bCs w:val="0"/>
                <w:sz w:val="28"/>
                <w:szCs w:val="28"/>
                <w:vertAlign w:val="baseline"/>
                <w:lang w:val="en-US" w:eastAsia="zh-CN"/>
              </w:rPr>
            </w:pPr>
            <w:r>
              <w:rPr>
                <w:rFonts w:hint="default" w:ascii="Times New Roman" w:hAnsi="Times New Roman" w:eastAsia="SimSun" w:cs="Times New Roman"/>
                <w:b/>
                <w:bCs/>
                <w:i w:val="0"/>
                <w:iCs w:val="0"/>
                <w:color w:val="000000"/>
                <w:kern w:val="0"/>
                <w:sz w:val="24"/>
                <w:szCs w:val="24"/>
                <w:u w:val="none"/>
                <w:lang w:val="en-US" w:eastAsia="zh-CN" w:bidi="ar"/>
              </w:rPr>
              <w:t>Character</w:t>
            </w:r>
          </w:p>
        </w:tc>
        <w:tc>
          <w:tcPr>
            <w:tcW w:w="2847" w:type="dxa"/>
          </w:tcPr>
          <w:p>
            <w:pPr>
              <w:numPr>
                <w:ilvl w:val="0"/>
                <w:numId w:val="0"/>
              </w:numPr>
              <w:ind w:right="-312" w:rightChars="-142"/>
              <w:jc w:val="left"/>
              <w:rPr>
                <w:rFonts w:hint="default" w:ascii="Times New Roman" w:hAnsi="Times New Roman"/>
                <w:b w:val="0"/>
                <w:bCs w:val="0"/>
                <w:sz w:val="28"/>
                <w:szCs w:val="28"/>
                <w:vertAlign w:val="baseline"/>
                <w:lang w:val="en-US" w:eastAsia="zh-CN"/>
              </w:rPr>
            </w:pPr>
            <w:r>
              <w:rPr>
                <w:rFonts w:hint="eastAsia" w:ascii="Times New Roman" w:hAnsi="Times New Roman"/>
                <w:b w:val="0"/>
                <w:bCs w:val="0"/>
                <w:sz w:val="28"/>
                <w:szCs w:val="28"/>
                <w:vertAlign w:val="baseline"/>
                <w:lang w:val="en-US" w:eastAsia="zh-CN"/>
              </w:rPr>
              <w:t>Coefficience m</w:t>
            </w:r>
            <w:r>
              <w:rPr>
                <w:rFonts w:hint="default" w:ascii="Times New Roman" w:hAnsi="Times New Roman"/>
                <w:b w:val="0"/>
                <w:bCs w:val="0"/>
                <w:sz w:val="28"/>
                <w:szCs w:val="28"/>
                <w:vertAlign w:val="baseline"/>
                <w:lang w:val="en-US" w:eastAsia="zh-CN"/>
              </w:rPr>
              <w:t>’</w:t>
            </w:r>
            <w:r>
              <w:rPr>
                <w:rFonts w:hint="eastAsia" w:ascii="Times New Roman" w:hAnsi="Times New Roman"/>
                <w:b w:val="0"/>
                <w:bCs w:val="0"/>
                <w:sz w:val="28"/>
                <w:szCs w:val="28"/>
                <w:vertAlign w:val="baseline"/>
                <w:lang w:val="en-US" w:eastAsia="zh-CN"/>
              </w:rPr>
              <w:t>s value</w:t>
            </w:r>
          </w:p>
        </w:tc>
        <w:tc>
          <w:tcPr>
            <w:tcW w:w="1117" w:type="dxa"/>
          </w:tcPr>
          <w:p>
            <w:pPr>
              <w:numPr>
                <w:ilvl w:val="0"/>
                <w:numId w:val="0"/>
              </w:numPr>
              <w:ind w:right="-312" w:rightChars="-142"/>
              <w:jc w:val="left"/>
              <w:rPr>
                <w:rFonts w:hint="default" w:ascii="Times New Roman" w:hAnsi="Times New Roman"/>
                <w:b w:val="0"/>
                <w:bCs w:val="0"/>
                <w:sz w:val="28"/>
                <w:szCs w:val="28"/>
                <w:vertAlign w:val="baseline"/>
                <w:lang w:val="en-US" w:eastAsia="zh-CN"/>
              </w:rPr>
            </w:pPr>
            <w:r>
              <w:rPr>
                <w:rFonts w:hint="eastAsia" w:ascii="Times New Roman" w:hAnsi="Times New Roman"/>
                <w:b w:val="0"/>
                <w:bCs w:val="0"/>
                <w:sz w:val="28"/>
                <w:szCs w:val="28"/>
                <w:vertAlign w:val="baseline"/>
                <w:lang w:val="en-US" w:eastAsia="zh-CN"/>
              </w:rPr>
              <w:t xml:space="preserve">MSE </w:t>
            </w:r>
            <w:r>
              <w:rPr>
                <w:rFonts w:hint="default" w:ascii="Times New Roman" w:hAnsi="Times New Roman"/>
                <w:b w:val="0"/>
                <w:bCs w:val="0"/>
                <w:sz w:val="28"/>
                <w:szCs w:val="28"/>
                <w:vertAlign w:val="baseline"/>
                <w:lang w:val="en-US" w:eastAsia="zh-CN"/>
              </w:rPr>
              <w:t>of training</w:t>
            </w:r>
          </w:p>
        </w:tc>
        <w:tc>
          <w:tcPr>
            <w:tcW w:w="1302" w:type="dxa"/>
          </w:tcPr>
          <w:p>
            <w:pPr>
              <w:numPr>
                <w:ilvl w:val="0"/>
                <w:numId w:val="0"/>
              </w:numPr>
              <w:ind w:right="-312" w:rightChars="-142"/>
              <w:jc w:val="left"/>
              <w:rPr>
                <w:rFonts w:hint="default" w:ascii="Times New Roman" w:hAnsi="Times New Roman"/>
                <w:b w:val="0"/>
                <w:bCs w:val="0"/>
                <w:sz w:val="28"/>
                <w:szCs w:val="28"/>
                <w:vertAlign w:val="baseline"/>
                <w:lang w:val="en-US" w:eastAsia="zh-CN"/>
              </w:rPr>
            </w:pPr>
            <w:r>
              <w:rPr>
                <w:rFonts w:hint="eastAsia" w:ascii="Times New Roman" w:hAnsi="Times New Roman"/>
                <w:b w:val="0"/>
                <w:bCs w:val="0"/>
                <w:sz w:val="28"/>
                <w:szCs w:val="28"/>
                <w:vertAlign w:val="baseline"/>
                <w:lang w:val="en-US" w:eastAsia="zh-CN"/>
              </w:rPr>
              <w:t xml:space="preserve">MSE </w:t>
            </w:r>
            <w:r>
              <w:rPr>
                <w:rFonts w:hint="default" w:ascii="Times New Roman" w:hAnsi="Times New Roman"/>
                <w:b w:val="0"/>
                <w:bCs w:val="0"/>
                <w:sz w:val="28"/>
                <w:szCs w:val="28"/>
                <w:vertAlign w:val="baseline"/>
                <w:lang w:val="en-US" w:eastAsia="zh-CN"/>
              </w:rPr>
              <w:t>of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ind w:right="-312" w:rightChars="-142"/>
              <w:jc w:val="left"/>
              <w:rPr>
                <w:rFonts w:hint="default" w:ascii="Times New Roman" w:hAnsi="Times New Roman" w:cs="Times New Roman" w:eastAsiaTheme="minorEastAsia"/>
                <w:b/>
                <w:bCs/>
                <w:sz w:val="32"/>
                <w:szCs w:val="32"/>
                <w:vertAlign w:val="baseline"/>
                <w:lang w:val="en-US" w:eastAsia="zh-CN" w:bidi="ar-SA"/>
              </w:rPr>
            </w:pPr>
            <w:r>
              <w:rPr>
                <w:rFonts w:hint="default" w:ascii="Times New Roman" w:hAnsi="Times New Roman"/>
                <w:b w:val="0"/>
                <w:bCs w:val="0"/>
                <w:sz w:val="16"/>
                <w:szCs w:val="16"/>
                <w:vertAlign w:val="baseline"/>
                <w:lang w:val="en-US" w:eastAsia="zh-CN"/>
              </w:rPr>
              <w:t>Cement (component 1)(kg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0.11984403124750186</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1.136</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bidi="ar-SA"/>
              </w:rPr>
            </w:pPr>
            <w:r>
              <w:rPr>
                <w:rFonts w:hint="default" w:ascii="Times New Roman" w:hAnsi="Times New Roman" w:eastAsia="PMingLiU" w:cs="Times New Roman"/>
                <w:i w:val="0"/>
                <w:iCs w:val="0"/>
                <w:color w:val="000000"/>
                <w:kern w:val="0"/>
                <w:sz w:val="18"/>
                <w:szCs w:val="18"/>
                <w:u w:val="none"/>
                <w:lang w:val="en-US" w:eastAsia="zh-CN" w:bidi="ar"/>
              </w:rPr>
              <w:t>Blast Furnace Slag (component 2)(kg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0.1197978505086127</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1.133</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bidi="ar-SA"/>
              </w:rPr>
            </w:pPr>
            <w:r>
              <w:rPr>
                <w:rFonts w:hint="default" w:ascii="Times New Roman" w:hAnsi="Times New Roman" w:eastAsia="PMingLiU" w:cs="Times New Roman"/>
                <w:i w:val="0"/>
                <w:iCs w:val="0"/>
                <w:color w:val="000000"/>
                <w:kern w:val="0"/>
                <w:sz w:val="18"/>
                <w:szCs w:val="18"/>
                <w:u w:val="none"/>
                <w:lang w:val="en-US" w:eastAsia="zh-CN" w:bidi="ar"/>
              </w:rPr>
              <w:t>Fly Ash (component 3)(kg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0.11965624418599627</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1.156</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sz w:val="18"/>
                <w:szCs w:val="18"/>
                <w:u w:val="none"/>
                <w:lang w:val="en-US" w:eastAsia="zh-CN" w:bidi="ar-SA"/>
              </w:rPr>
            </w:pPr>
            <w:r>
              <w:rPr>
                <w:rFonts w:hint="default" w:ascii="Times New Roman" w:hAnsi="Times New Roman" w:eastAsia="PMingLiU" w:cs="Times New Roman"/>
                <w:i w:val="0"/>
                <w:iCs w:val="0"/>
                <w:color w:val="000000"/>
                <w:kern w:val="0"/>
                <w:sz w:val="18"/>
                <w:szCs w:val="18"/>
                <w:u w:val="none"/>
                <w:lang w:val="en-US" w:eastAsia="zh-CN" w:bidi="ar"/>
              </w:rPr>
              <w:t>Water  (component 4)(kg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0.11936413643961247</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1.192</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Superplasticizer (component 5)(kg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0.11958043761638787</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1.069</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Coarse Aggregate  (component 6)(kg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0.11922305127728752</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1.206</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Fine Aggregate (component 7)(kg in a m^3 mixture)</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0.11907346721499563</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1.158</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3" w:type="dxa"/>
            <w:vAlign w:val="top"/>
          </w:tcPr>
          <w:p>
            <w:pPr>
              <w:keepNext w:val="0"/>
              <w:keepLines w:val="0"/>
              <w:widowControl/>
              <w:suppressLineNumbers w:val="0"/>
              <w:jc w:val="left"/>
              <w:textAlignment w:val="top"/>
              <w:rPr>
                <w:rFonts w:hint="default" w:ascii="Times New Roman" w:hAnsi="Times New Roman" w:eastAsia="PMingLiU" w:cs="Times New Roman"/>
                <w:i w:val="0"/>
                <w:iCs w:val="0"/>
                <w:color w:val="000000"/>
                <w:kern w:val="0"/>
                <w:sz w:val="18"/>
                <w:szCs w:val="18"/>
                <w:u w:val="none"/>
                <w:lang w:val="en-US" w:eastAsia="zh-CN" w:bidi="ar"/>
              </w:rPr>
            </w:pPr>
            <w:r>
              <w:rPr>
                <w:rFonts w:hint="default" w:ascii="Times New Roman" w:hAnsi="Times New Roman" w:eastAsia="PMingLiU" w:cs="Times New Roman"/>
                <w:i w:val="0"/>
                <w:iCs w:val="0"/>
                <w:color w:val="000000"/>
                <w:kern w:val="0"/>
                <w:sz w:val="18"/>
                <w:szCs w:val="18"/>
                <w:u w:val="none"/>
                <w:lang w:val="en-US" w:eastAsia="zh-CN" w:bidi="ar"/>
              </w:rPr>
              <w:t>Age (day)</w:t>
            </w:r>
          </w:p>
        </w:tc>
        <w:tc>
          <w:tcPr>
            <w:tcW w:w="284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0.11875831948894204</w:t>
            </w:r>
          </w:p>
        </w:tc>
        <w:tc>
          <w:tcPr>
            <w:tcW w:w="1117"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1.196</w:t>
            </w:r>
          </w:p>
        </w:tc>
        <w:tc>
          <w:tcPr>
            <w:tcW w:w="1302" w:type="dxa"/>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0.058</w:t>
            </w:r>
          </w:p>
        </w:tc>
      </w:tr>
    </w:tbl>
    <w:p>
      <w:pPr>
        <w:numPr>
          <w:ilvl w:val="0"/>
          <w:numId w:val="0"/>
        </w:numPr>
        <w:ind w:right="-312" w:rightChars="-142"/>
        <w:jc w:val="left"/>
        <w:rPr>
          <w:rFonts w:hint="default" w:ascii="Times New Roman" w:hAnsi="Times New Roman"/>
          <w:b w:val="0"/>
          <w:bCs w:val="0"/>
          <w:sz w:val="28"/>
          <w:szCs w:val="28"/>
          <w:lang w:val="en-US" w:eastAsia="zh-CN"/>
        </w:rPr>
      </w:pPr>
    </w:p>
    <w:p>
      <w:pPr>
        <w:numPr>
          <w:ilvl w:val="0"/>
          <w:numId w:val="0"/>
        </w:num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After sorted by coefficience m in a descending order from top to bottom, now we can have:</w:t>
      </w:r>
    </w:p>
    <w:tbl>
      <w:tblPr>
        <w:tblStyle w:val="12"/>
        <w:tblW w:w="752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17"/>
        <w:gridCol w:w="2820"/>
        <w:gridCol w:w="1117"/>
        <w:gridCol w:w="1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jc w:val="center"/>
        </w:trPr>
        <w:tc>
          <w:tcPr>
            <w:tcW w:w="231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Character</w:t>
            </w:r>
          </w:p>
        </w:tc>
        <w:tc>
          <w:tcPr>
            <w:tcW w:w="282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Coefficience m</w:t>
            </w:r>
            <w:r>
              <w:rPr>
                <w:rStyle w:val="250"/>
                <w:rFonts w:eastAsia="SimSun"/>
                <w:b/>
                <w:bCs/>
                <w:lang w:val="en-US" w:eastAsia="zh-CN" w:bidi="ar"/>
              </w:rPr>
              <w:t>’s value</w:t>
            </w:r>
          </w:p>
        </w:tc>
        <w:tc>
          <w:tcPr>
            <w:tcW w:w="111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MSE </w:t>
            </w:r>
            <w:r>
              <w:rPr>
                <w:rStyle w:val="250"/>
                <w:rFonts w:eastAsia="SimSun"/>
                <w:lang w:val="en-US" w:eastAsia="zh-CN" w:bidi="ar"/>
              </w:rPr>
              <w:t>of training</w:t>
            </w:r>
          </w:p>
        </w:tc>
        <w:tc>
          <w:tcPr>
            <w:tcW w:w="126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MSE </w:t>
            </w:r>
            <w:r>
              <w:rPr>
                <w:rStyle w:val="250"/>
                <w:rFonts w:eastAsia="SimSun"/>
                <w:lang w:val="en-US" w:eastAsia="zh-CN" w:bidi="ar"/>
              </w:rPr>
              <w:t>of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7"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rPr>
              <w:t>Cement (component 1)(kg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0.119844031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4"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Blast Furnace Slag (component 2)(kg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0.119797851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1.133</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2"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Fly Ash (component 3)(kg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0.119656244</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Superplasticizer (component 5)(kg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0.119580438</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1.069</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8"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 xml:space="preserve">Water </w:t>
            </w:r>
            <w:r>
              <w:rPr>
                <w:rStyle w:val="251"/>
                <w:rFonts w:eastAsia="SimSun"/>
                <w:lang w:val="en-US" w:eastAsia="zh-CN" w:bidi="ar"/>
              </w:rPr>
              <w:t xml:space="preserve"> (component 4)(kg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0.119364136</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1.192</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1"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 xml:space="preserve">Coarse Aggregate </w:t>
            </w:r>
            <w:r>
              <w:rPr>
                <w:rStyle w:val="251"/>
                <w:rFonts w:eastAsia="SimSun"/>
                <w:lang w:val="en-US" w:eastAsia="zh-CN" w:bidi="ar"/>
              </w:rPr>
              <w:t xml:space="preserve"> (component 6)(kg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0.119223051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1.206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Fine Aggregate (component 7)(kg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0.119073467</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1.158</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Age (day)</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0.118758319</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0.058</w:t>
            </w:r>
          </w:p>
        </w:tc>
      </w:tr>
    </w:tbl>
    <w:p>
      <w:pPr>
        <w:numPr>
          <w:ilvl w:val="0"/>
          <w:numId w:val="0"/>
        </w:num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After sorted by MSE of training in a ascending order from top to bottom, now we have:</w:t>
      </w:r>
    </w:p>
    <w:tbl>
      <w:tblPr>
        <w:tblStyle w:val="12"/>
        <w:tblW w:w="752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92"/>
        <w:gridCol w:w="2789"/>
        <w:gridCol w:w="1181"/>
        <w:gridCol w:w="12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5" w:hRule="atLeast"/>
          <w:jc w:val="center"/>
        </w:trPr>
        <w:tc>
          <w:tcPr>
            <w:tcW w:w="231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Character</w:t>
            </w:r>
          </w:p>
        </w:tc>
        <w:tc>
          <w:tcPr>
            <w:tcW w:w="282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Coefficience m’s value</w:t>
            </w:r>
          </w:p>
        </w:tc>
        <w:tc>
          <w:tcPr>
            <w:tcW w:w="111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MSE of training</w:t>
            </w:r>
          </w:p>
        </w:tc>
        <w:tc>
          <w:tcPr>
            <w:tcW w:w="1267"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MSE of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7"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8"/>
                <w:szCs w:val="18"/>
                <w:u w:val="none"/>
                <w:lang w:val="en-US" w:eastAsia="zh-CN" w:bidi="ar"/>
              </w:rPr>
              <w:t>Superplasticizer (component 5)(kg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0.119580438</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1.069</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4"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Blast Furnace Slag (component 2)(kg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0.119797851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1.133</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2"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6"/>
                <w:szCs w:val="16"/>
                <w:u w:val="none"/>
                <w:lang w:val="en-US" w:eastAsia="zh-CN" w:bidi="ar"/>
              </w:rPr>
              <w:t>Cement (component 1)(kg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0.119844031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1.136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Fly Ash (component 3)(kg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0.119656244</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8"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Fine Aggregate (component 7)(kg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0.119073467</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1.158</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1"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 xml:space="preserve">Water </w:t>
            </w:r>
            <w:r>
              <w:rPr>
                <w:rStyle w:val="252"/>
                <w:rFonts w:eastAsia="SimSun"/>
                <w:lang w:val="en-US" w:eastAsia="zh-CN" w:bidi="ar"/>
              </w:rPr>
              <w:t xml:space="preserve"> (component 4)(kg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0.119364136</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1.192</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9"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Age (day)</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0.118758319</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1.196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jc w:val="center"/>
        </w:trPr>
        <w:tc>
          <w:tcPr>
            <w:tcW w:w="2317"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i w:val="0"/>
                <w:iCs w:val="0"/>
                <w:color w:val="000000"/>
                <w:sz w:val="18"/>
                <w:szCs w:val="18"/>
                <w:u w:val="none"/>
              </w:rPr>
            </w:pPr>
            <w:r>
              <w:rPr>
                <w:rFonts w:hint="default" w:ascii="Times New Roman" w:hAnsi="Times New Roman" w:eastAsia="SimSun" w:cs="Times New Roman"/>
                <w:i w:val="0"/>
                <w:iCs w:val="0"/>
                <w:color w:val="000000"/>
                <w:kern w:val="0"/>
                <w:sz w:val="18"/>
                <w:szCs w:val="18"/>
                <w:u w:val="none"/>
                <w:lang w:val="en-US" w:eastAsia="zh-CN" w:bidi="ar"/>
              </w:rPr>
              <w:t xml:space="preserve">Coarse Aggregate </w:t>
            </w:r>
            <w:r>
              <w:rPr>
                <w:rStyle w:val="252"/>
                <w:rFonts w:eastAsia="SimSun"/>
                <w:lang w:val="en-US" w:eastAsia="zh-CN" w:bidi="ar"/>
              </w:rPr>
              <w:t xml:space="preserve"> (component 6)(kg in a m^3 mixture)</w:t>
            </w:r>
          </w:p>
        </w:tc>
        <w:tc>
          <w:tcPr>
            <w:tcW w:w="2820"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0.119223051</w:t>
            </w:r>
          </w:p>
        </w:tc>
        <w:tc>
          <w:tcPr>
            <w:tcW w:w="111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1.206</w:t>
            </w:r>
          </w:p>
        </w:tc>
        <w:tc>
          <w:tcPr>
            <w:tcW w:w="1267" w:type="dxa"/>
            <w:tcBorders>
              <w:top w:val="nil"/>
              <w:left w:val="single" w:color="000000" w:sz="8" w:space="0"/>
              <w:bottom w:val="single" w:color="000000" w:sz="8" w:space="0"/>
              <w:right w:val="single" w:color="000000" w:sz="8" w:space="0"/>
            </w:tcBorders>
            <w:shd w:val="clear" w:color="auto" w:fill="auto"/>
            <w:vAlign w:val="top"/>
          </w:tcPr>
          <w:p>
            <w:pPr>
              <w:ind w:right="-312" w:rightChars="-142"/>
              <w:jc w:val="center"/>
              <w:rPr>
                <w:rFonts w:hint="default" w:ascii="Times New Roman" w:hAnsi="Times New Roman"/>
                <w:b w:val="0"/>
                <w:bCs w:val="0"/>
                <w:sz w:val="16"/>
                <w:szCs w:val="16"/>
                <w:vertAlign w:val="baseline"/>
                <w:lang w:val="en-US" w:eastAsia="zh-CN"/>
              </w:rPr>
            </w:pPr>
            <w:r>
              <w:rPr>
                <w:rFonts w:hint="default" w:ascii="Times New Roman" w:hAnsi="Times New Roman"/>
                <w:b w:val="0"/>
                <w:bCs w:val="0"/>
                <w:sz w:val="16"/>
                <w:szCs w:val="16"/>
                <w:vertAlign w:val="baseline"/>
                <w:lang w:val="en-US" w:eastAsia="zh-CN"/>
              </w:rPr>
              <w:t>0.094</w:t>
            </w:r>
          </w:p>
        </w:tc>
      </w:tr>
    </w:tbl>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To encapsulate, Cement (component 1)(kg in a m^3 mixture), Blast Furnace Slag (component 2)(kg in a m^3 mixture), Fly Ash (component 3)(kg in a m^3 mixture) , Superplasticizer (component 5)(kg in a m^3 mixture) and Water  (component 4)(kg in a m^3 mixture) are very essential for people to predict concrete compressive strength.</w:t>
      </w: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I will highly recommend consider using better cement to improve concrete compressive strength, it worths!</w:t>
      </w: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val="0"/>
          <w:bCs w:val="0"/>
          <w:sz w:val="28"/>
          <w:szCs w:val="28"/>
          <w:lang w:val="en-US" w:eastAsia="zh-CN"/>
        </w:rPr>
      </w:pPr>
    </w:p>
    <w:p>
      <w:pPr>
        <w:ind w:right="-312" w:rightChars="-142"/>
        <w:jc w:val="left"/>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3.4 if you include comparisons to the results from normalized or standardized data</w:t>
      </w:r>
    </w:p>
    <w:p>
      <w:pPr>
        <w:ind w:right="-312" w:rightChars="-142"/>
        <w:jc w:val="left"/>
        <w:rPr>
          <w:rFonts w:hint="default" w:ascii="Times New Roman" w:hAnsi="Times New Roman"/>
          <w:b/>
          <w:bCs/>
          <w:sz w:val="28"/>
          <w:szCs w:val="28"/>
          <w:lang w:val="en-US" w:eastAsia="zh-CN"/>
        </w:rPr>
      </w:pPr>
    </w:p>
    <w:p>
      <w:pPr>
        <w:ind w:right="-312" w:rightChars="-142"/>
        <w:jc w:val="left"/>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3.5 if you include comparisons to the results from your quadratic model</w:t>
      </w:r>
    </w:p>
    <w:p>
      <w:pPr>
        <w:ind w:right="-312" w:rightChars="-142"/>
        <w:jc w:val="left"/>
        <w:rPr>
          <w:rFonts w:hint="eastAsia"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Finished</w:t>
      </w: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Quotation:</w:t>
      </w:r>
    </w:p>
    <w:p>
      <w:pPr>
        <w:ind w:right="-312" w:rightChars="-142"/>
        <w:jc w:val="left"/>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[1]</w:t>
      </w:r>
      <w:r>
        <w:rPr>
          <w:rFonts w:hint="default" w:ascii="Times New Roman" w:hAnsi="Times New Roman"/>
          <w:b/>
          <w:bCs/>
          <w:sz w:val="32"/>
          <w:szCs w:val="32"/>
          <w:lang w:val="en-US" w:eastAsia="zh-CN"/>
        </w:rPr>
        <w:t>https://www.sciencedirect.com/topics/materials-science/compressive-strength#:~:text=Compressive%20strength%20can%20be%20defined,the%20characteristics%20of%20the%20concrete.</w:t>
      </w:r>
    </w:p>
    <w:p>
      <w:pPr>
        <w:ind w:right="-312" w:rightChars="-142"/>
        <w:jc w:val="left"/>
        <w:rPr>
          <w:rFonts w:hint="eastAsia"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bCs/>
          <w:sz w:val="32"/>
          <w:szCs w:val="32"/>
          <w:lang w:val="en-US" w:eastAsia="zh-CN"/>
        </w:rPr>
      </w:pPr>
    </w:p>
    <w:p>
      <w:pPr>
        <w:ind w:right="-312" w:rightChars="-142"/>
        <w:jc w:val="left"/>
        <w:rPr>
          <w:rFonts w:hint="default" w:ascii="Times New Roman" w:hAnsi="Times New Roman" w:cs="Times New Roman"/>
          <w:b w:val="0"/>
          <w:bCs w:val="0"/>
          <w:sz w:val="32"/>
          <w:szCs w:val="3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232E"/>
    <w:multiLevelType w:val="singleLevel"/>
    <w:tmpl w:val="851023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23F159"/>
    <w:multiLevelType w:val="multilevel"/>
    <w:tmpl w:val="9923F1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9EA9C3A"/>
    <w:multiLevelType w:val="singleLevel"/>
    <w:tmpl w:val="99EA9C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DE7CC1"/>
    <w:multiLevelType w:val="singleLevel"/>
    <w:tmpl w:val="CFDE7C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4111E78"/>
    <w:multiLevelType w:val="singleLevel"/>
    <w:tmpl w:val="D4111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2239C60"/>
    <w:multiLevelType w:val="singleLevel"/>
    <w:tmpl w:val="E2239C60"/>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ED3062EA"/>
    <w:multiLevelType w:val="singleLevel"/>
    <w:tmpl w:val="ED3062EA"/>
    <w:lvl w:ilvl="0" w:tentative="0">
      <w:start w:val="2"/>
      <w:numFmt w:val="decimal"/>
      <w:lvlText w:val="%1)"/>
      <w:lvlJc w:val="left"/>
      <w:pPr>
        <w:tabs>
          <w:tab w:val="left" w:pos="312"/>
        </w:tabs>
      </w:pPr>
    </w:lvl>
  </w:abstractNum>
  <w:abstractNum w:abstractNumId="7">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8">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9">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0">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1">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2">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3">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4">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5">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6">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7">
    <w:nsid w:val="1A77D250"/>
    <w:multiLevelType w:val="singleLevel"/>
    <w:tmpl w:val="1A77D250"/>
    <w:lvl w:ilvl="0" w:tentative="0">
      <w:start w:val="1"/>
      <w:numFmt w:val="upperLetter"/>
      <w:suff w:val="space"/>
      <w:lvlText w:val="%1)"/>
      <w:lvlJc w:val="left"/>
    </w:lvl>
  </w:abstractNum>
  <w:abstractNum w:abstractNumId="18">
    <w:nsid w:val="4CFCB937"/>
    <w:multiLevelType w:val="singleLevel"/>
    <w:tmpl w:val="4CFCB9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6"/>
  </w:num>
  <w:num w:numId="2">
    <w:abstractNumId w:val="14"/>
  </w:num>
  <w:num w:numId="3">
    <w:abstractNumId w:val="13"/>
  </w:num>
  <w:num w:numId="4">
    <w:abstractNumId w:val="12"/>
  </w:num>
  <w:num w:numId="5">
    <w:abstractNumId w:val="11"/>
  </w:num>
  <w:num w:numId="6">
    <w:abstractNumId w:val="15"/>
  </w:num>
  <w:num w:numId="7">
    <w:abstractNumId w:val="10"/>
  </w:num>
  <w:num w:numId="8">
    <w:abstractNumId w:val="9"/>
  </w:num>
  <w:num w:numId="9">
    <w:abstractNumId w:val="8"/>
  </w:num>
  <w:num w:numId="10">
    <w:abstractNumId w:val="7"/>
  </w:num>
  <w:num w:numId="11">
    <w:abstractNumId w:val="5"/>
  </w:num>
  <w:num w:numId="12">
    <w:abstractNumId w:val="17"/>
  </w:num>
  <w:num w:numId="13">
    <w:abstractNumId w:val="4"/>
  </w:num>
  <w:num w:numId="14">
    <w:abstractNumId w:val="2"/>
  </w:num>
  <w:num w:numId="15">
    <w:abstractNumId w:val="18"/>
  </w:num>
  <w:num w:numId="16">
    <w:abstractNumId w:val="0"/>
  </w:num>
  <w:num w:numId="17">
    <w:abstractNumId w:val="3"/>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86A69"/>
    <w:rsid w:val="01BD0008"/>
    <w:rsid w:val="023E5F77"/>
    <w:rsid w:val="05567054"/>
    <w:rsid w:val="06683703"/>
    <w:rsid w:val="06992F52"/>
    <w:rsid w:val="081306EE"/>
    <w:rsid w:val="08173311"/>
    <w:rsid w:val="095D12CA"/>
    <w:rsid w:val="09B14EE4"/>
    <w:rsid w:val="0C5E4C15"/>
    <w:rsid w:val="0EAE5524"/>
    <w:rsid w:val="103F4104"/>
    <w:rsid w:val="11773D60"/>
    <w:rsid w:val="11A545EF"/>
    <w:rsid w:val="1240506C"/>
    <w:rsid w:val="166D09EA"/>
    <w:rsid w:val="174F56C2"/>
    <w:rsid w:val="1758160A"/>
    <w:rsid w:val="188C4006"/>
    <w:rsid w:val="18DB5312"/>
    <w:rsid w:val="19620040"/>
    <w:rsid w:val="1A9B3B41"/>
    <w:rsid w:val="1B171968"/>
    <w:rsid w:val="1E6B6A0D"/>
    <w:rsid w:val="1FB9726A"/>
    <w:rsid w:val="215462A6"/>
    <w:rsid w:val="229B04B8"/>
    <w:rsid w:val="22A96360"/>
    <w:rsid w:val="22DB3D05"/>
    <w:rsid w:val="24331C49"/>
    <w:rsid w:val="24707F55"/>
    <w:rsid w:val="25235CD4"/>
    <w:rsid w:val="291636D3"/>
    <w:rsid w:val="2924735D"/>
    <w:rsid w:val="293B08A7"/>
    <w:rsid w:val="2A825393"/>
    <w:rsid w:val="2BA925B2"/>
    <w:rsid w:val="2E0B1449"/>
    <w:rsid w:val="300846F6"/>
    <w:rsid w:val="3026447A"/>
    <w:rsid w:val="31FA5E6D"/>
    <w:rsid w:val="33260C70"/>
    <w:rsid w:val="36366D5F"/>
    <w:rsid w:val="36D50E98"/>
    <w:rsid w:val="3AD319D3"/>
    <w:rsid w:val="3C1F31CD"/>
    <w:rsid w:val="3C791D83"/>
    <w:rsid w:val="3CB24B73"/>
    <w:rsid w:val="3F404825"/>
    <w:rsid w:val="3FFF5016"/>
    <w:rsid w:val="40DC1B62"/>
    <w:rsid w:val="40F04310"/>
    <w:rsid w:val="425E68D1"/>
    <w:rsid w:val="42E17AD9"/>
    <w:rsid w:val="42F47944"/>
    <w:rsid w:val="4316392C"/>
    <w:rsid w:val="450748C0"/>
    <w:rsid w:val="45955A58"/>
    <w:rsid w:val="48EB38E9"/>
    <w:rsid w:val="48F05B8E"/>
    <w:rsid w:val="49EA2BEA"/>
    <w:rsid w:val="4A3B70DF"/>
    <w:rsid w:val="4BB4414E"/>
    <w:rsid w:val="4F827BBB"/>
    <w:rsid w:val="4FCA16A0"/>
    <w:rsid w:val="50B94A8C"/>
    <w:rsid w:val="52A86FE5"/>
    <w:rsid w:val="52D93A7C"/>
    <w:rsid w:val="56056A09"/>
    <w:rsid w:val="56EA3BCA"/>
    <w:rsid w:val="582C1CCF"/>
    <w:rsid w:val="59DF23C8"/>
    <w:rsid w:val="5A221963"/>
    <w:rsid w:val="5AC261FD"/>
    <w:rsid w:val="5BA10421"/>
    <w:rsid w:val="5D452DFF"/>
    <w:rsid w:val="5DFB2C21"/>
    <w:rsid w:val="606072C0"/>
    <w:rsid w:val="618F6304"/>
    <w:rsid w:val="642250D0"/>
    <w:rsid w:val="66712C89"/>
    <w:rsid w:val="679616ED"/>
    <w:rsid w:val="688F1312"/>
    <w:rsid w:val="69D85D1F"/>
    <w:rsid w:val="69F23BCC"/>
    <w:rsid w:val="6A5056A3"/>
    <w:rsid w:val="6ADD6BD0"/>
    <w:rsid w:val="6AFC0506"/>
    <w:rsid w:val="6BA8280D"/>
    <w:rsid w:val="6C1C67C6"/>
    <w:rsid w:val="6EC62B59"/>
    <w:rsid w:val="6F8F5002"/>
    <w:rsid w:val="71992591"/>
    <w:rsid w:val="73C56D7D"/>
    <w:rsid w:val="74E6014B"/>
    <w:rsid w:val="755D17C2"/>
    <w:rsid w:val="75F115B2"/>
    <w:rsid w:val="76AA078A"/>
    <w:rsid w:val="77F4039A"/>
    <w:rsid w:val="792A2820"/>
    <w:rsid w:val="7E2349BD"/>
    <w:rsid w:val="7F367F1D"/>
    <w:rsid w:val="7FFE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font01"/>
    <w:qFormat/>
    <w:uiPriority w:val="0"/>
    <w:rPr>
      <w:rFonts w:hint="default" w:ascii="Times New Roman" w:hAnsi="Times New Roman" w:cs="Times New Roman"/>
      <w:color w:val="000000"/>
      <w:sz w:val="18"/>
      <w:szCs w:val="18"/>
      <w:u w:val="none"/>
    </w:rPr>
  </w:style>
  <w:style w:type="character" w:customStyle="1" w:styleId="250">
    <w:name w:val="font21"/>
    <w:qFormat/>
    <w:uiPriority w:val="0"/>
    <w:rPr>
      <w:rFonts w:hint="default" w:ascii="Times New Roman" w:hAnsi="Times New Roman" w:cs="Times New Roman"/>
      <w:color w:val="000000"/>
      <w:sz w:val="28"/>
      <w:szCs w:val="28"/>
      <w:u w:val="none"/>
    </w:rPr>
  </w:style>
  <w:style w:type="character" w:customStyle="1" w:styleId="251">
    <w:name w:val="font41"/>
    <w:qFormat/>
    <w:uiPriority w:val="0"/>
    <w:rPr>
      <w:rFonts w:hint="default" w:ascii="Times New Roman" w:hAnsi="Times New Roman" w:cs="Times New Roman"/>
      <w:color w:val="000000"/>
      <w:sz w:val="18"/>
      <w:szCs w:val="18"/>
      <w:u w:val="none"/>
    </w:rPr>
  </w:style>
  <w:style w:type="character" w:customStyle="1" w:styleId="252">
    <w:name w:val="font31"/>
    <w:qFormat/>
    <w:uiPriority w:val="0"/>
    <w:rPr>
      <w:rFonts w:hint="default" w:ascii="Times New Roman" w:hAnsi="Times New Roman" w:cs="Times New Roman"/>
      <w:color w:val="000000"/>
      <w:sz w:val="18"/>
      <w:szCs w:val="18"/>
      <w:u w:val="none"/>
    </w:rPr>
  </w:style>
  <w:style w:type="character" w:customStyle="1" w:styleId="253">
    <w:name w:val="font11"/>
    <w:uiPriority w:val="0"/>
    <w:rPr>
      <w:rFonts w:hint="default" w:ascii="Times New Roman" w:hAnsi="Times New Roman" w:cs="Times New Roman"/>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wmf"/><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2021-10-08T21:40:00Z</dcterms:created>
  <dc:creator>Chelsea</dc:creator>
  <cp:lastModifiedBy>Chelsea</cp:lastModifiedBy>
  <dcterms:modified xsi:type="dcterms:W3CDTF">2022-02-24T04:35:32Z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5CADCDF1995440A2BF717DC2D50B2FE2</vt:lpwstr>
  </property>
</Properties>
</file>